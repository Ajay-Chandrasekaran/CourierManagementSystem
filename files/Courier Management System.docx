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1C07" w14:textId="649E51B2" w:rsidR="003312ED" w:rsidRDefault="00412064">
      <w:pPr>
        <w:pStyle w:val="Title"/>
      </w:pPr>
      <w:r>
        <w:t>Courier Management System</w:t>
      </w:r>
    </w:p>
    <w:p w14:paraId="610231A0" w14:textId="70F97CEA" w:rsidR="003312ED" w:rsidRDefault="00412064">
      <w:pPr>
        <w:pStyle w:val="Subtitle"/>
      </w:pPr>
      <w:r>
        <w:t>19-12-2021</w:t>
      </w:r>
    </w:p>
    <w:p w14:paraId="2C36B559" w14:textId="77777777" w:rsidR="003312ED" w:rsidRDefault="00FF1FEC">
      <w:pPr>
        <w:pStyle w:val="Heading1"/>
      </w:pPr>
      <w:sdt>
        <w:sdtPr>
          <w:alias w:val="Overview:"/>
          <w:tag w:val="Overview:"/>
          <w:id w:val="1877890496"/>
          <w:placeholder>
            <w:docPart w:val="2429BB891DDA4CA08EC213EFB36B2C59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49D7D23A" w14:textId="77777777" w:rsidR="003312ED" w:rsidRDefault="00FF1FEC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E0CD64DB7A034864B13596093E11D3A6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p w14:paraId="49B17DAE" w14:textId="4F481627" w:rsidR="004A4C36" w:rsidRDefault="004A4C36">
      <w:r>
        <w:t>Courier companies have existed for a long time now, starting with posts (letters) to all kinds of goods. Courier has become an essential part of peoples’ lives, as it help</w:t>
      </w:r>
      <w:r w:rsidR="00670DB8">
        <w:t>s</w:t>
      </w:r>
      <w:r>
        <w:t xml:space="preserve"> them to send things to whomever they want, hence, connecting loved ones, helping in growing businesses, </w:t>
      </w:r>
      <w:r w:rsidR="00670DB8">
        <w:t>invitations, etc.</w:t>
      </w:r>
    </w:p>
    <w:p w14:paraId="036B0AD0" w14:textId="26E1B676" w:rsidR="00670DB8" w:rsidRDefault="00670DB8">
      <w:r>
        <w:t>Handling too many couriers is a tedious task, and it becomes even more difficult when the couriers are not just in a city or</w:t>
      </w:r>
      <w:r w:rsidR="00667142">
        <w:t xml:space="preserve"> a</w:t>
      </w:r>
      <w:r>
        <w:t xml:space="preserve"> district or</w:t>
      </w:r>
      <w:r w:rsidR="00667142">
        <w:t xml:space="preserve"> a</w:t>
      </w:r>
      <w:r>
        <w:t xml:space="preserve"> state, but across a country and even across the globe. And for the sender, tracking the courier becomes almost impossible.</w:t>
      </w:r>
    </w:p>
    <w:p w14:paraId="0EAE6475" w14:textId="6CBE3C35" w:rsidR="00F86A03" w:rsidRDefault="0036194F">
      <w:r>
        <w:t>Courier Management System is a web-based application meant to digitalize the courier management and delivery for a courier company.</w:t>
      </w:r>
      <w:r w:rsidR="00670DB8">
        <w:t xml:space="preserve"> This system will help any courier company to man</w:t>
      </w:r>
      <w:r w:rsidR="00667142">
        <w:t>a</w:t>
      </w:r>
      <w:r w:rsidR="00670DB8">
        <w:t>ge their couriers digitally, and will also help the customers to track the couriers.</w:t>
      </w:r>
    </w:p>
    <w:p w14:paraId="3D3478B9" w14:textId="5918A960" w:rsidR="0036194F" w:rsidRDefault="0036194F">
      <w:r>
        <w:t>The system aims to manage all courier operation</w:t>
      </w:r>
      <w:r w:rsidR="00670DB8">
        <w:t>s</w:t>
      </w:r>
      <w:r>
        <w:t>, from courier pickup to delivery. The system’s major functionalities are:</w:t>
      </w:r>
    </w:p>
    <w:p w14:paraId="66C01313" w14:textId="022FDEA5" w:rsidR="0036194F" w:rsidRDefault="0036194F" w:rsidP="0036194F">
      <w:pPr>
        <w:pStyle w:val="ListParagraph"/>
        <w:numPr>
          <w:ilvl w:val="0"/>
          <w:numId w:val="17"/>
        </w:numPr>
      </w:pPr>
      <w:r>
        <w:t>Courier creation in company database</w:t>
      </w:r>
    </w:p>
    <w:p w14:paraId="017D136C" w14:textId="4E97AC89" w:rsidR="0036194F" w:rsidRDefault="004A4C36" w:rsidP="0036194F">
      <w:pPr>
        <w:pStyle w:val="ListParagraph"/>
        <w:numPr>
          <w:ilvl w:val="0"/>
          <w:numId w:val="17"/>
        </w:numPr>
      </w:pPr>
      <w:r>
        <w:t>Courier payment management</w:t>
      </w:r>
    </w:p>
    <w:p w14:paraId="2BC2D811" w14:textId="28D2F719" w:rsidR="004A4C36" w:rsidRDefault="004A4C36" w:rsidP="004A4C36">
      <w:pPr>
        <w:pStyle w:val="ListParagraph"/>
        <w:numPr>
          <w:ilvl w:val="0"/>
          <w:numId w:val="17"/>
        </w:numPr>
      </w:pPr>
      <w:r>
        <w:t>Courier tracking (For customer)</w:t>
      </w:r>
    </w:p>
    <w:p w14:paraId="405E343A" w14:textId="1BB52F72" w:rsidR="004A4C36" w:rsidRDefault="004A4C36" w:rsidP="004A4C36">
      <w:pPr>
        <w:pStyle w:val="ListParagraph"/>
        <w:numPr>
          <w:ilvl w:val="0"/>
          <w:numId w:val="17"/>
        </w:numPr>
      </w:pPr>
      <w:r>
        <w:t>Creating delivery jobs for delivery persons (by manager)</w:t>
      </w:r>
    </w:p>
    <w:p w14:paraId="16AE5785" w14:textId="12CD0A76" w:rsidR="004A4C36" w:rsidRDefault="004A4C36" w:rsidP="004A4C36">
      <w:pPr>
        <w:pStyle w:val="ListParagraph"/>
        <w:numPr>
          <w:ilvl w:val="0"/>
          <w:numId w:val="17"/>
        </w:numPr>
      </w:pPr>
      <w:r>
        <w:t>Updating courier status timely by processor and delivery persons</w:t>
      </w:r>
    </w:p>
    <w:p w14:paraId="213F615E" w14:textId="77777777" w:rsidR="003312ED" w:rsidRDefault="00FF1FEC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0323875F65734E9E9957D072E03303E2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14:paraId="0BCDC88B" w14:textId="3AA1D64F" w:rsidR="003312ED" w:rsidRDefault="00264767" w:rsidP="00264767">
      <w:pPr>
        <w:pStyle w:val="ListBullet"/>
      </w:pPr>
      <w:r>
        <w:t xml:space="preserve">The project </w:t>
      </w:r>
      <w:r w:rsidR="00546821">
        <w:t>aims to provide a courier management system.</w:t>
      </w:r>
    </w:p>
    <w:p w14:paraId="5BDA9312" w14:textId="22E68225" w:rsidR="00546821" w:rsidRDefault="00546821" w:rsidP="00264767">
      <w:pPr>
        <w:pStyle w:val="ListBullet"/>
      </w:pPr>
      <w:r>
        <w:t>The project will run as a web application that can be accessed using any modern supported web browser</w:t>
      </w:r>
      <w:r w:rsidR="00A869C8">
        <w:t xml:space="preserve"> (Google Chrome, Safari, Mozilla Firefox, etc.)</w:t>
      </w:r>
      <w:r>
        <w:t>.</w:t>
      </w:r>
    </w:p>
    <w:p w14:paraId="001B8788" w14:textId="5EDA7163" w:rsidR="00700E13" w:rsidRDefault="00700E13" w:rsidP="00264767">
      <w:pPr>
        <w:pStyle w:val="ListBullet"/>
      </w:pPr>
      <w:r>
        <w:t>The application must be responsive, to enable use on mobile devices.</w:t>
      </w:r>
    </w:p>
    <w:p w14:paraId="7D3CC9B0" w14:textId="4E685CAD" w:rsidR="00E80EAB" w:rsidRDefault="00E80EAB" w:rsidP="00264767">
      <w:pPr>
        <w:pStyle w:val="ListBullet"/>
      </w:pPr>
      <w:r>
        <w:t xml:space="preserve">The application </w:t>
      </w:r>
      <w:r w:rsidR="00320811">
        <w:t>should be modular, to facilitate easy development of future features and/or extensions.</w:t>
      </w:r>
    </w:p>
    <w:p w14:paraId="14B83CF4" w14:textId="7B0729E3" w:rsidR="00670DB8" w:rsidRDefault="00670DB8" w:rsidP="00670DB8">
      <w:pPr>
        <w:pStyle w:val="ListBullet"/>
        <w:numPr>
          <w:ilvl w:val="0"/>
          <w:numId w:val="0"/>
        </w:numPr>
        <w:ind w:left="432" w:hanging="288"/>
      </w:pPr>
    </w:p>
    <w:p w14:paraId="5CDEF415" w14:textId="7046A4F7" w:rsidR="00670DB8" w:rsidRDefault="00670DB8" w:rsidP="00670DB8">
      <w:pPr>
        <w:pStyle w:val="ListBullet"/>
        <w:numPr>
          <w:ilvl w:val="0"/>
          <w:numId w:val="0"/>
        </w:numPr>
        <w:ind w:left="432" w:hanging="288"/>
      </w:pPr>
    </w:p>
    <w:p w14:paraId="613381AD" w14:textId="6B88C2C7" w:rsidR="00670DB8" w:rsidRDefault="00D21868" w:rsidP="00D21868">
      <w:pPr>
        <w:pStyle w:val="Heading1"/>
      </w:pPr>
      <w:r>
        <w:lastRenderedPageBreak/>
        <w:t>Use case diagram</w:t>
      </w:r>
    </w:p>
    <w:p w14:paraId="78A55017" w14:textId="32BF4849" w:rsidR="00D21868" w:rsidRDefault="00D21868" w:rsidP="00D21868">
      <w:pPr>
        <w:pStyle w:val="Heading3"/>
      </w:pPr>
      <w:r>
        <w:t xml:space="preserve">Primary Actors: </w:t>
      </w:r>
    </w:p>
    <w:p w14:paraId="6F44D9DB" w14:textId="66C7F5D8" w:rsidR="00D21868" w:rsidRDefault="00D21868" w:rsidP="00D21868">
      <w:pPr>
        <w:pStyle w:val="ListParagraph"/>
        <w:numPr>
          <w:ilvl w:val="0"/>
          <w:numId w:val="18"/>
        </w:numPr>
      </w:pPr>
      <w:r>
        <w:t xml:space="preserve">Processor </w:t>
      </w:r>
    </w:p>
    <w:p w14:paraId="202F5436" w14:textId="7E51900A" w:rsidR="00D21868" w:rsidRDefault="00D21868" w:rsidP="00D21868">
      <w:pPr>
        <w:pStyle w:val="ListParagraph"/>
        <w:numPr>
          <w:ilvl w:val="0"/>
          <w:numId w:val="18"/>
        </w:numPr>
      </w:pPr>
      <w:r>
        <w:t>Delivery Person</w:t>
      </w:r>
    </w:p>
    <w:p w14:paraId="1A0FD169" w14:textId="52377BCA" w:rsidR="00D21868" w:rsidRDefault="00D21868" w:rsidP="00D21868">
      <w:pPr>
        <w:pStyle w:val="Heading3"/>
      </w:pPr>
      <w:r>
        <w:t>Secondary Actors:</w:t>
      </w:r>
    </w:p>
    <w:p w14:paraId="43BCE0F6" w14:textId="1A4219D7" w:rsidR="00D21868" w:rsidRDefault="00D21868" w:rsidP="00D21868">
      <w:pPr>
        <w:pStyle w:val="ListParagraph"/>
        <w:numPr>
          <w:ilvl w:val="0"/>
          <w:numId w:val="19"/>
        </w:numPr>
      </w:pPr>
      <w:r>
        <w:t>Customer</w:t>
      </w:r>
    </w:p>
    <w:p w14:paraId="74E61AF4" w14:textId="37E15347" w:rsidR="00D21868" w:rsidRDefault="00D21868" w:rsidP="00D21868">
      <w:pPr>
        <w:pStyle w:val="ListParagraph"/>
        <w:numPr>
          <w:ilvl w:val="0"/>
          <w:numId w:val="19"/>
        </w:numPr>
      </w:pPr>
      <w:r>
        <w:t>Manager</w:t>
      </w:r>
    </w:p>
    <w:p w14:paraId="5A44969E" w14:textId="7A4C5F2E" w:rsidR="00D21868" w:rsidRDefault="00D21868" w:rsidP="00D21868">
      <w:pPr>
        <w:pStyle w:val="ListParagraph"/>
        <w:numPr>
          <w:ilvl w:val="0"/>
          <w:numId w:val="19"/>
        </w:numPr>
      </w:pPr>
      <w:r>
        <w:t>Admin</w:t>
      </w:r>
    </w:p>
    <w:p w14:paraId="5EEC5C39" w14:textId="43ED49C0" w:rsidR="00D21868" w:rsidRPr="00D21868" w:rsidRDefault="00D21868" w:rsidP="00D21868">
      <w:r>
        <w:rPr>
          <w:noProof/>
        </w:rPr>
        <w:drawing>
          <wp:inline distT="0" distB="0" distL="0" distR="0" wp14:anchorId="0133330E" wp14:editId="36298974">
            <wp:extent cx="5943600" cy="4147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BE34" w14:textId="2226A5EA" w:rsidR="00D21868" w:rsidRDefault="00D21868" w:rsidP="00D21868"/>
    <w:p w14:paraId="3C6FBA85" w14:textId="77777777" w:rsidR="00667142" w:rsidRDefault="00667142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3FB7B3E9" w14:textId="05AF983B" w:rsidR="00667142" w:rsidRDefault="00667142" w:rsidP="00667142">
      <w:pPr>
        <w:pStyle w:val="Heading1"/>
      </w:pPr>
      <w:r>
        <w:lastRenderedPageBreak/>
        <w:t>Use cases (In fully dressed format)</w:t>
      </w:r>
    </w:p>
    <w:p w14:paraId="1334F1DC" w14:textId="77162F91" w:rsidR="00667142" w:rsidRPr="00667142" w:rsidRDefault="00667142" w:rsidP="00782C2F">
      <w:pPr>
        <w:pStyle w:val="Heading2"/>
        <w:numPr>
          <w:ilvl w:val="0"/>
          <w:numId w:val="0"/>
        </w:numPr>
        <w:ind w:left="360" w:hanging="360"/>
        <w:rPr>
          <w:b w:val="0"/>
          <w:bCs w:val="0"/>
        </w:rPr>
      </w:pPr>
      <w:r w:rsidRPr="00E4322E">
        <w:t>USE CASE 1:</w:t>
      </w:r>
      <w:r>
        <w:t xml:space="preserve"> Process Parcel(courier)</w:t>
      </w:r>
    </w:p>
    <w:p w14:paraId="712F48CE" w14:textId="77777777" w:rsidR="00667142" w:rsidRPr="00E97DAC" w:rsidRDefault="00667142" w:rsidP="00667142">
      <w:pPr>
        <w:rPr>
          <w:szCs w:val="24"/>
        </w:rPr>
      </w:pPr>
      <w:r w:rsidRPr="00E97DAC">
        <w:rPr>
          <w:b/>
          <w:bCs/>
          <w:szCs w:val="24"/>
        </w:rPr>
        <w:t xml:space="preserve">Primary actor: </w:t>
      </w:r>
      <w:r w:rsidRPr="00E97DAC">
        <w:rPr>
          <w:szCs w:val="24"/>
        </w:rPr>
        <w:t>Processor</w:t>
      </w:r>
    </w:p>
    <w:p w14:paraId="3E08F668" w14:textId="77777777" w:rsidR="00667142" w:rsidRDefault="00667142" w:rsidP="00667142">
      <w:pPr>
        <w:rPr>
          <w:b/>
          <w:bCs/>
          <w:szCs w:val="24"/>
        </w:rPr>
      </w:pPr>
      <w:r w:rsidRPr="00E97DAC">
        <w:rPr>
          <w:b/>
          <w:bCs/>
          <w:szCs w:val="24"/>
        </w:rPr>
        <w:t>Stake</w:t>
      </w:r>
      <w:r>
        <w:rPr>
          <w:b/>
          <w:bCs/>
          <w:szCs w:val="24"/>
        </w:rPr>
        <w:t>holders and Interests:</w:t>
      </w:r>
    </w:p>
    <w:p w14:paraId="78E1B916" w14:textId="77777777" w:rsidR="00667142" w:rsidRDefault="00667142" w:rsidP="00667142">
      <w:pPr>
        <w:rPr>
          <w:szCs w:val="24"/>
        </w:rPr>
      </w:pPr>
      <w:r w:rsidRPr="00E97DAC">
        <w:rPr>
          <w:szCs w:val="24"/>
        </w:rPr>
        <w:t>Customer</w:t>
      </w:r>
      <w:r>
        <w:rPr>
          <w:b/>
          <w:bCs/>
          <w:szCs w:val="24"/>
        </w:rPr>
        <w:t xml:space="preserve">: </w:t>
      </w:r>
      <w:r>
        <w:rPr>
          <w:szCs w:val="24"/>
        </w:rPr>
        <w:t>Wants to courier his parcel, receipt of courier, and tracking info.</w:t>
      </w:r>
    </w:p>
    <w:p w14:paraId="068681DF" w14:textId="77777777" w:rsidR="00667142" w:rsidRDefault="00667142" w:rsidP="00667142">
      <w:pPr>
        <w:rPr>
          <w:szCs w:val="24"/>
        </w:rPr>
      </w:pPr>
      <w:r>
        <w:rPr>
          <w:szCs w:val="24"/>
        </w:rPr>
        <w:t>Processor: Wants to create a new courier, take payment, update courier details, and return courier receipt and tracking info to customer</w:t>
      </w:r>
    </w:p>
    <w:p w14:paraId="71310BAB" w14:textId="77777777" w:rsidR="00667142" w:rsidRDefault="00667142" w:rsidP="00667142">
      <w:pPr>
        <w:rPr>
          <w:szCs w:val="24"/>
        </w:rPr>
      </w:pPr>
    </w:p>
    <w:p w14:paraId="0199A027" w14:textId="77777777" w:rsidR="00667142" w:rsidRDefault="00667142" w:rsidP="00667142">
      <w:pPr>
        <w:rPr>
          <w:szCs w:val="24"/>
        </w:rPr>
      </w:pPr>
      <w:r>
        <w:rPr>
          <w:b/>
          <w:bCs/>
          <w:szCs w:val="24"/>
        </w:rPr>
        <w:t xml:space="preserve">Pre-conditions: </w:t>
      </w:r>
      <w:r>
        <w:rPr>
          <w:szCs w:val="24"/>
        </w:rPr>
        <w:t>Processor is identified and authenticated</w:t>
      </w:r>
    </w:p>
    <w:p w14:paraId="7DA1A38C" w14:textId="77777777" w:rsidR="00667142" w:rsidRDefault="00667142" w:rsidP="00667142">
      <w:pPr>
        <w:rPr>
          <w:szCs w:val="24"/>
        </w:rPr>
      </w:pPr>
      <w:r>
        <w:rPr>
          <w:b/>
          <w:bCs/>
          <w:szCs w:val="24"/>
        </w:rPr>
        <w:t xml:space="preserve">Post-conditions: </w:t>
      </w:r>
    </w:p>
    <w:p w14:paraId="3D0C3895" w14:textId="77777777" w:rsidR="00667142" w:rsidRDefault="00667142" w:rsidP="00667142">
      <w:pPr>
        <w:pStyle w:val="ListParagraph"/>
        <w:numPr>
          <w:ilvl w:val="0"/>
          <w:numId w:val="20"/>
        </w:numPr>
        <w:spacing w:after="160" w:line="259" w:lineRule="auto"/>
        <w:rPr>
          <w:szCs w:val="24"/>
        </w:rPr>
      </w:pPr>
      <w:r>
        <w:rPr>
          <w:szCs w:val="24"/>
        </w:rPr>
        <w:t>Courier is created</w:t>
      </w:r>
    </w:p>
    <w:p w14:paraId="18E381C6" w14:textId="77777777" w:rsidR="00667142" w:rsidRDefault="00667142" w:rsidP="00667142">
      <w:pPr>
        <w:pStyle w:val="ListParagraph"/>
        <w:numPr>
          <w:ilvl w:val="0"/>
          <w:numId w:val="20"/>
        </w:numPr>
        <w:spacing w:after="160" w:line="259" w:lineRule="auto"/>
        <w:rPr>
          <w:szCs w:val="24"/>
        </w:rPr>
      </w:pPr>
      <w:r>
        <w:rPr>
          <w:szCs w:val="24"/>
        </w:rPr>
        <w:t>Payment is updated in system</w:t>
      </w:r>
    </w:p>
    <w:p w14:paraId="6AF65401" w14:textId="77777777" w:rsidR="00667142" w:rsidRDefault="00667142" w:rsidP="00667142">
      <w:pPr>
        <w:pStyle w:val="ListParagraph"/>
        <w:numPr>
          <w:ilvl w:val="0"/>
          <w:numId w:val="20"/>
        </w:numPr>
        <w:spacing w:after="160" w:line="259" w:lineRule="auto"/>
        <w:rPr>
          <w:szCs w:val="24"/>
        </w:rPr>
      </w:pPr>
      <w:r>
        <w:rPr>
          <w:szCs w:val="24"/>
        </w:rPr>
        <w:t>Receipt is generated</w:t>
      </w:r>
    </w:p>
    <w:p w14:paraId="0701AAB8" w14:textId="77777777" w:rsidR="00667142" w:rsidRPr="00D27E7C" w:rsidRDefault="00667142" w:rsidP="00667142">
      <w:pPr>
        <w:pStyle w:val="ListParagraph"/>
        <w:numPr>
          <w:ilvl w:val="0"/>
          <w:numId w:val="20"/>
        </w:numPr>
        <w:spacing w:after="160" w:line="259" w:lineRule="auto"/>
        <w:rPr>
          <w:szCs w:val="24"/>
        </w:rPr>
      </w:pPr>
      <w:r>
        <w:rPr>
          <w:szCs w:val="24"/>
        </w:rPr>
        <w:t>Tracking is created. Tracking info shared with customer</w:t>
      </w:r>
    </w:p>
    <w:p w14:paraId="65FF0E29" w14:textId="77777777" w:rsidR="00667142" w:rsidRDefault="00667142" w:rsidP="00667142">
      <w:pPr>
        <w:rPr>
          <w:b/>
          <w:bCs/>
          <w:szCs w:val="24"/>
        </w:rPr>
      </w:pPr>
      <w:r>
        <w:rPr>
          <w:b/>
          <w:bCs/>
          <w:szCs w:val="24"/>
        </w:rPr>
        <w:t>Basic Flow:</w:t>
      </w:r>
    </w:p>
    <w:p w14:paraId="04CF3961" w14:textId="77777777" w:rsidR="00667142" w:rsidRPr="00D27E7C" w:rsidRDefault="00667142" w:rsidP="00667142">
      <w:pPr>
        <w:pStyle w:val="ListParagraph"/>
        <w:numPr>
          <w:ilvl w:val="0"/>
          <w:numId w:val="21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Customer arrives at courier office, with parcel</w:t>
      </w:r>
    </w:p>
    <w:p w14:paraId="1CD8E2BB" w14:textId="77777777" w:rsidR="00667142" w:rsidRPr="0077292D" w:rsidRDefault="00667142" w:rsidP="00667142">
      <w:pPr>
        <w:pStyle w:val="ListParagraph"/>
        <w:numPr>
          <w:ilvl w:val="0"/>
          <w:numId w:val="21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Customer requests a courier, for parcel, to the processor</w:t>
      </w:r>
    </w:p>
    <w:p w14:paraId="477EE504" w14:textId="77777777" w:rsidR="00667142" w:rsidRPr="00D27E7C" w:rsidRDefault="00667142" w:rsidP="00667142">
      <w:pPr>
        <w:pStyle w:val="ListParagraph"/>
        <w:numPr>
          <w:ilvl w:val="0"/>
          <w:numId w:val="21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Processor logs into the system to create new courier</w:t>
      </w:r>
    </w:p>
    <w:p w14:paraId="6A24B66C" w14:textId="77777777" w:rsidR="00667142" w:rsidRPr="00D27E7C" w:rsidRDefault="00667142" w:rsidP="00667142">
      <w:pPr>
        <w:pStyle w:val="ListParagraph"/>
        <w:numPr>
          <w:ilvl w:val="0"/>
          <w:numId w:val="21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Processor creates a new courier in the system</w:t>
      </w:r>
    </w:p>
    <w:p w14:paraId="1D7743A0" w14:textId="77777777" w:rsidR="00667142" w:rsidRPr="00D27E7C" w:rsidRDefault="00667142" w:rsidP="00667142">
      <w:pPr>
        <w:pStyle w:val="ListParagraph"/>
        <w:numPr>
          <w:ilvl w:val="0"/>
          <w:numId w:val="21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Processor inputs courier details, like weight, dimensions, type, destination, in the system</w:t>
      </w:r>
    </w:p>
    <w:p w14:paraId="036A044E" w14:textId="77777777" w:rsidR="00667142" w:rsidRPr="00675CDD" w:rsidRDefault="00667142" w:rsidP="00667142">
      <w:pPr>
        <w:pStyle w:val="ListParagraph"/>
        <w:numPr>
          <w:ilvl w:val="0"/>
          <w:numId w:val="21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System displays total cost and expected delivery date, and generate payment invoice</w:t>
      </w:r>
    </w:p>
    <w:p w14:paraId="1533DA23" w14:textId="77777777" w:rsidR="00667142" w:rsidRPr="00675CDD" w:rsidRDefault="00667142" w:rsidP="00667142">
      <w:pPr>
        <w:pStyle w:val="ListParagraph"/>
        <w:numPr>
          <w:ilvl w:val="0"/>
          <w:numId w:val="21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Processor provides payment invoice to customer</w:t>
      </w:r>
    </w:p>
    <w:p w14:paraId="0144343B" w14:textId="77777777" w:rsidR="00667142" w:rsidRPr="00675CDD" w:rsidRDefault="00667142" w:rsidP="00667142">
      <w:pPr>
        <w:pStyle w:val="ListParagraph"/>
        <w:numPr>
          <w:ilvl w:val="0"/>
          <w:numId w:val="21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Customer pays processor</w:t>
      </w:r>
    </w:p>
    <w:p w14:paraId="309461CC" w14:textId="77777777" w:rsidR="00667142" w:rsidRPr="00675CDD" w:rsidRDefault="00667142" w:rsidP="00667142">
      <w:pPr>
        <w:pStyle w:val="ListParagraph"/>
        <w:numPr>
          <w:ilvl w:val="0"/>
          <w:numId w:val="21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Processor updates payment details in the system</w:t>
      </w:r>
    </w:p>
    <w:p w14:paraId="4778A8F3" w14:textId="77777777" w:rsidR="00667142" w:rsidRPr="00675CDD" w:rsidRDefault="00667142" w:rsidP="00667142">
      <w:pPr>
        <w:pStyle w:val="ListParagraph"/>
        <w:numPr>
          <w:ilvl w:val="0"/>
          <w:numId w:val="21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System prints courier receipt and tracking details</w:t>
      </w:r>
    </w:p>
    <w:p w14:paraId="7AF64F73" w14:textId="77777777" w:rsidR="00667142" w:rsidRPr="00675CDD" w:rsidRDefault="00667142" w:rsidP="00667142">
      <w:pPr>
        <w:pStyle w:val="ListParagraph"/>
        <w:numPr>
          <w:ilvl w:val="0"/>
          <w:numId w:val="21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Processor hands over the courier receipt and tracking details to customer</w:t>
      </w:r>
    </w:p>
    <w:p w14:paraId="5652D6C7" w14:textId="77777777" w:rsidR="00667142" w:rsidRDefault="00667142" w:rsidP="00667142">
      <w:pPr>
        <w:rPr>
          <w:b/>
          <w:bCs/>
          <w:szCs w:val="24"/>
        </w:rPr>
      </w:pPr>
    </w:p>
    <w:p w14:paraId="43066EA1" w14:textId="77777777" w:rsidR="00667142" w:rsidRDefault="00667142" w:rsidP="00667142">
      <w:pPr>
        <w:rPr>
          <w:b/>
          <w:bCs/>
          <w:szCs w:val="24"/>
        </w:rPr>
      </w:pPr>
    </w:p>
    <w:p w14:paraId="68CEE443" w14:textId="77777777" w:rsidR="00667142" w:rsidRDefault="00667142" w:rsidP="00667142">
      <w:pPr>
        <w:rPr>
          <w:b/>
          <w:bCs/>
          <w:szCs w:val="24"/>
        </w:rPr>
      </w:pPr>
    </w:p>
    <w:p w14:paraId="1171B7E2" w14:textId="77777777" w:rsidR="00667142" w:rsidRDefault="00667142" w:rsidP="00667142">
      <w:pPr>
        <w:rPr>
          <w:b/>
          <w:bCs/>
          <w:szCs w:val="24"/>
        </w:rPr>
      </w:pPr>
    </w:p>
    <w:p w14:paraId="6417CD02" w14:textId="292BD406" w:rsidR="00667142" w:rsidRDefault="00667142" w:rsidP="00667142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Extensions:</w:t>
      </w:r>
    </w:p>
    <w:p w14:paraId="0020AA6F" w14:textId="77777777" w:rsidR="00667142" w:rsidRDefault="00667142" w:rsidP="00667142">
      <w:pPr>
        <w:rPr>
          <w:szCs w:val="24"/>
        </w:rPr>
      </w:pPr>
      <w:r>
        <w:rPr>
          <w:szCs w:val="24"/>
        </w:rPr>
        <w:t>3a.</w:t>
      </w:r>
      <w:r>
        <w:rPr>
          <w:b/>
          <w:bCs/>
          <w:szCs w:val="24"/>
        </w:rPr>
        <w:t xml:space="preserve"> </w:t>
      </w:r>
      <w:r>
        <w:rPr>
          <w:szCs w:val="24"/>
        </w:rPr>
        <w:t>Processor is not identified or authentication fails upon login</w:t>
      </w:r>
    </w:p>
    <w:p w14:paraId="00371C99" w14:textId="77777777" w:rsidR="00667142" w:rsidRDefault="00667142" w:rsidP="00667142">
      <w:pPr>
        <w:pStyle w:val="ListParagraph"/>
        <w:numPr>
          <w:ilvl w:val="0"/>
          <w:numId w:val="22"/>
        </w:numPr>
        <w:spacing w:after="160" w:line="259" w:lineRule="auto"/>
        <w:rPr>
          <w:szCs w:val="24"/>
        </w:rPr>
      </w:pPr>
      <w:r>
        <w:rPr>
          <w:szCs w:val="24"/>
        </w:rPr>
        <w:t>System signals error, and records it</w:t>
      </w:r>
    </w:p>
    <w:p w14:paraId="5D50DCDE" w14:textId="77777777" w:rsidR="00667142" w:rsidRDefault="00667142" w:rsidP="00667142">
      <w:pPr>
        <w:pStyle w:val="ListParagraph"/>
        <w:numPr>
          <w:ilvl w:val="0"/>
          <w:numId w:val="22"/>
        </w:numPr>
        <w:spacing w:after="160" w:line="259" w:lineRule="auto"/>
        <w:rPr>
          <w:szCs w:val="24"/>
        </w:rPr>
      </w:pPr>
      <w:r>
        <w:rPr>
          <w:szCs w:val="24"/>
        </w:rPr>
        <w:t>Processor tries again</w:t>
      </w:r>
    </w:p>
    <w:p w14:paraId="02361D36" w14:textId="77777777" w:rsidR="00667142" w:rsidRDefault="00667142" w:rsidP="00667142">
      <w:pPr>
        <w:rPr>
          <w:szCs w:val="24"/>
        </w:rPr>
      </w:pPr>
      <w:r>
        <w:rPr>
          <w:szCs w:val="24"/>
        </w:rPr>
        <w:t xml:space="preserve">5a. Processor inputs a destination where service is not available </w:t>
      </w:r>
    </w:p>
    <w:p w14:paraId="710B560A" w14:textId="77777777" w:rsidR="00667142" w:rsidRDefault="00667142" w:rsidP="00667142">
      <w:pPr>
        <w:pStyle w:val="ListParagraph"/>
        <w:numPr>
          <w:ilvl w:val="0"/>
          <w:numId w:val="24"/>
        </w:numPr>
        <w:spacing w:after="160" w:line="259" w:lineRule="auto"/>
        <w:rPr>
          <w:szCs w:val="24"/>
        </w:rPr>
      </w:pPr>
      <w:r>
        <w:rPr>
          <w:szCs w:val="24"/>
        </w:rPr>
        <w:t>System shows an info, saying the area code is not serviceable</w:t>
      </w:r>
    </w:p>
    <w:p w14:paraId="5AF0AB07" w14:textId="77777777" w:rsidR="00667142" w:rsidRDefault="00667142" w:rsidP="00667142">
      <w:pPr>
        <w:pStyle w:val="ListParagraph"/>
        <w:numPr>
          <w:ilvl w:val="0"/>
          <w:numId w:val="24"/>
        </w:numPr>
        <w:spacing w:after="160" w:line="259" w:lineRule="auto"/>
        <w:rPr>
          <w:szCs w:val="24"/>
        </w:rPr>
      </w:pPr>
      <w:r>
        <w:rPr>
          <w:szCs w:val="24"/>
        </w:rPr>
        <w:t>Processor cancels the courier</w:t>
      </w:r>
    </w:p>
    <w:p w14:paraId="5DDE23F4" w14:textId="77777777" w:rsidR="00667142" w:rsidRDefault="00667142" w:rsidP="00667142">
      <w:pPr>
        <w:pStyle w:val="ListParagraph"/>
        <w:numPr>
          <w:ilvl w:val="0"/>
          <w:numId w:val="24"/>
        </w:numPr>
        <w:spacing w:after="160" w:line="259" w:lineRule="auto"/>
        <w:rPr>
          <w:szCs w:val="24"/>
        </w:rPr>
      </w:pPr>
      <w:r>
        <w:rPr>
          <w:szCs w:val="24"/>
        </w:rPr>
        <w:t>Customer takes the parcel and leaves</w:t>
      </w:r>
    </w:p>
    <w:p w14:paraId="2E161D83" w14:textId="77777777" w:rsidR="00667142" w:rsidRDefault="00667142" w:rsidP="00667142">
      <w:pPr>
        <w:rPr>
          <w:szCs w:val="24"/>
        </w:rPr>
      </w:pPr>
      <w:r>
        <w:rPr>
          <w:szCs w:val="24"/>
        </w:rPr>
        <w:t>6a. System detects an invalid input from processor</w:t>
      </w:r>
    </w:p>
    <w:p w14:paraId="2176E436" w14:textId="77777777" w:rsidR="00667142" w:rsidRDefault="00667142" w:rsidP="00667142">
      <w:pPr>
        <w:pStyle w:val="ListParagraph"/>
        <w:numPr>
          <w:ilvl w:val="0"/>
          <w:numId w:val="25"/>
        </w:numPr>
        <w:spacing w:after="160" w:line="259" w:lineRule="auto"/>
        <w:rPr>
          <w:szCs w:val="24"/>
        </w:rPr>
      </w:pPr>
      <w:r>
        <w:rPr>
          <w:szCs w:val="24"/>
        </w:rPr>
        <w:t xml:space="preserve">System displays error to processor, describing about the error </w:t>
      </w:r>
    </w:p>
    <w:p w14:paraId="691DB93E" w14:textId="77777777" w:rsidR="00667142" w:rsidRDefault="00667142" w:rsidP="00667142">
      <w:pPr>
        <w:pStyle w:val="ListParagraph"/>
        <w:numPr>
          <w:ilvl w:val="0"/>
          <w:numId w:val="25"/>
        </w:numPr>
        <w:spacing w:after="160" w:line="259" w:lineRule="auto"/>
        <w:rPr>
          <w:szCs w:val="24"/>
        </w:rPr>
      </w:pPr>
      <w:r>
        <w:rPr>
          <w:szCs w:val="24"/>
        </w:rPr>
        <w:t>Processor tries again with correct input</w:t>
      </w:r>
    </w:p>
    <w:p w14:paraId="34586042" w14:textId="77777777" w:rsidR="00667142" w:rsidRDefault="00667142" w:rsidP="00667142">
      <w:pPr>
        <w:pStyle w:val="ListParagraph"/>
        <w:numPr>
          <w:ilvl w:val="0"/>
          <w:numId w:val="25"/>
        </w:numPr>
        <w:spacing w:after="160" w:line="259" w:lineRule="auto"/>
        <w:rPr>
          <w:szCs w:val="24"/>
        </w:rPr>
      </w:pPr>
      <w:r w:rsidRPr="00C149B5">
        <w:rPr>
          <w:szCs w:val="24"/>
        </w:rPr>
        <w:t>System displays total cost and expected delivery date, and generate payment invoice</w:t>
      </w:r>
    </w:p>
    <w:p w14:paraId="3D718A8F" w14:textId="77777777" w:rsidR="00667142" w:rsidRDefault="00667142" w:rsidP="00667142">
      <w:pPr>
        <w:rPr>
          <w:szCs w:val="24"/>
        </w:rPr>
      </w:pPr>
      <w:r>
        <w:rPr>
          <w:szCs w:val="24"/>
        </w:rPr>
        <w:t>6b. System ran into an error while calculating the cost/ expected delivery date/ generating payment invoice</w:t>
      </w:r>
    </w:p>
    <w:p w14:paraId="47DD6DD6" w14:textId="77777777" w:rsidR="00667142" w:rsidRDefault="00667142" w:rsidP="00667142">
      <w:pPr>
        <w:pStyle w:val="ListParagraph"/>
        <w:numPr>
          <w:ilvl w:val="0"/>
          <w:numId w:val="26"/>
        </w:numPr>
        <w:spacing w:after="160" w:line="259" w:lineRule="auto"/>
        <w:rPr>
          <w:szCs w:val="24"/>
        </w:rPr>
      </w:pPr>
      <w:r>
        <w:rPr>
          <w:szCs w:val="24"/>
        </w:rPr>
        <w:t>System record and displays the error</w:t>
      </w:r>
    </w:p>
    <w:p w14:paraId="14CB7513" w14:textId="77777777" w:rsidR="00667142" w:rsidRDefault="00667142" w:rsidP="00667142">
      <w:pPr>
        <w:pStyle w:val="ListParagraph"/>
        <w:numPr>
          <w:ilvl w:val="0"/>
          <w:numId w:val="26"/>
        </w:numPr>
        <w:spacing w:after="160" w:line="259" w:lineRule="auto"/>
        <w:rPr>
          <w:szCs w:val="24"/>
        </w:rPr>
      </w:pPr>
      <w:r>
        <w:rPr>
          <w:szCs w:val="24"/>
        </w:rPr>
        <w:t>Processor tries to create a new courier</w:t>
      </w:r>
    </w:p>
    <w:p w14:paraId="5C571492" w14:textId="77777777" w:rsidR="00667142" w:rsidRDefault="00667142" w:rsidP="00667142">
      <w:pPr>
        <w:rPr>
          <w:szCs w:val="24"/>
        </w:rPr>
      </w:pPr>
      <w:r>
        <w:rPr>
          <w:szCs w:val="24"/>
        </w:rPr>
        <w:t>8a. Customer pays in Cash</w:t>
      </w:r>
    </w:p>
    <w:p w14:paraId="13BD077F" w14:textId="77777777" w:rsidR="00667142" w:rsidRDefault="00667142" w:rsidP="00667142">
      <w:pPr>
        <w:pStyle w:val="ListParagraph"/>
        <w:numPr>
          <w:ilvl w:val="0"/>
          <w:numId w:val="27"/>
        </w:numPr>
        <w:spacing w:after="160" w:line="259" w:lineRule="auto"/>
        <w:rPr>
          <w:szCs w:val="24"/>
        </w:rPr>
      </w:pPr>
      <w:r>
        <w:rPr>
          <w:szCs w:val="24"/>
        </w:rPr>
        <w:t>Processor keeps the money in cash register, and/or returns the change to the customer</w:t>
      </w:r>
    </w:p>
    <w:p w14:paraId="55D56089" w14:textId="77777777" w:rsidR="00667142" w:rsidRDefault="00667142" w:rsidP="00667142">
      <w:pPr>
        <w:pStyle w:val="ListParagraph"/>
        <w:numPr>
          <w:ilvl w:val="0"/>
          <w:numId w:val="27"/>
        </w:numPr>
        <w:spacing w:after="160" w:line="259" w:lineRule="auto"/>
        <w:rPr>
          <w:szCs w:val="24"/>
        </w:rPr>
      </w:pPr>
      <w:r>
        <w:rPr>
          <w:szCs w:val="24"/>
        </w:rPr>
        <w:t>Processor updates cash payment in the system</w:t>
      </w:r>
    </w:p>
    <w:p w14:paraId="75E559F5" w14:textId="77777777" w:rsidR="00667142" w:rsidRDefault="00667142" w:rsidP="00667142">
      <w:pPr>
        <w:rPr>
          <w:szCs w:val="24"/>
        </w:rPr>
      </w:pPr>
      <w:r>
        <w:rPr>
          <w:szCs w:val="24"/>
        </w:rPr>
        <w:t>8b. Customer pays via online payment methods (</w:t>
      </w:r>
      <w:proofErr w:type="spellStart"/>
      <w:r>
        <w:rPr>
          <w:szCs w:val="24"/>
        </w:rPr>
        <w:t>Paypal</w:t>
      </w:r>
      <w:proofErr w:type="spellEnd"/>
      <w:r>
        <w:rPr>
          <w:szCs w:val="24"/>
        </w:rPr>
        <w:t>/</w:t>
      </w:r>
      <w:proofErr w:type="gramStart"/>
      <w:r>
        <w:rPr>
          <w:szCs w:val="24"/>
        </w:rPr>
        <w:t>UPI(</w:t>
      </w:r>
      <w:proofErr w:type="gramEnd"/>
      <w:r>
        <w:rPr>
          <w:szCs w:val="24"/>
        </w:rPr>
        <w:t>India only)/others)</w:t>
      </w:r>
    </w:p>
    <w:p w14:paraId="7AB9054F" w14:textId="77777777" w:rsidR="00667142" w:rsidRDefault="00667142" w:rsidP="00667142">
      <w:pPr>
        <w:pStyle w:val="ListParagraph"/>
        <w:numPr>
          <w:ilvl w:val="0"/>
          <w:numId w:val="28"/>
        </w:numPr>
        <w:spacing w:after="160" w:line="259" w:lineRule="auto"/>
        <w:rPr>
          <w:szCs w:val="24"/>
        </w:rPr>
      </w:pPr>
      <w:r>
        <w:rPr>
          <w:szCs w:val="24"/>
        </w:rPr>
        <w:t>Processor validates that payment is successful</w:t>
      </w:r>
    </w:p>
    <w:p w14:paraId="270DAAE7" w14:textId="77777777" w:rsidR="00667142" w:rsidRDefault="00667142" w:rsidP="00667142">
      <w:pPr>
        <w:pStyle w:val="ListParagraph"/>
        <w:numPr>
          <w:ilvl w:val="0"/>
          <w:numId w:val="28"/>
        </w:numPr>
        <w:spacing w:after="160" w:line="259" w:lineRule="auto"/>
        <w:rPr>
          <w:szCs w:val="24"/>
        </w:rPr>
      </w:pPr>
      <w:r>
        <w:rPr>
          <w:szCs w:val="24"/>
        </w:rPr>
        <w:t>Processor updates online payment in the system</w:t>
      </w:r>
    </w:p>
    <w:p w14:paraId="5262157E" w14:textId="77777777" w:rsidR="00667142" w:rsidRDefault="00667142" w:rsidP="00667142">
      <w:pPr>
        <w:rPr>
          <w:szCs w:val="24"/>
        </w:rPr>
      </w:pPr>
      <w:r>
        <w:rPr>
          <w:szCs w:val="24"/>
        </w:rPr>
        <w:t>8c. Customer pays via online payment methods (</w:t>
      </w:r>
      <w:proofErr w:type="spellStart"/>
      <w:r>
        <w:rPr>
          <w:szCs w:val="24"/>
        </w:rPr>
        <w:t>Paypal</w:t>
      </w:r>
      <w:proofErr w:type="spellEnd"/>
      <w:r>
        <w:rPr>
          <w:szCs w:val="24"/>
        </w:rPr>
        <w:t>/UPI (India only)/others)</w:t>
      </w:r>
    </w:p>
    <w:p w14:paraId="17DF57BF" w14:textId="77777777" w:rsidR="00667142" w:rsidRDefault="00667142" w:rsidP="00667142">
      <w:pPr>
        <w:pStyle w:val="ListParagraph"/>
        <w:numPr>
          <w:ilvl w:val="0"/>
          <w:numId w:val="29"/>
        </w:numPr>
        <w:spacing w:after="160" w:line="259" w:lineRule="auto"/>
        <w:rPr>
          <w:szCs w:val="24"/>
        </w:rPr>
      </w:pPr>
      <w:r>
        <w:rPr>
          <w:szCs w:val="24"/>
        </w:rPr>
        <w:t>Processor validates that payment is failed</w:t>
      </w:r>
    </w:p>
    <w:p w14:paraId="6E35ED1C" w14:textId="77777777" w:rsidR="00667142" w:rsidRDefault="00667142" w:rsidP="00667142">
      <w:pPr>
        <w:pStyle w:val="ListParagraph"/>
        <w:numPr>
          <w:ilvl w:val="0"/>
          <w:numId w:val="29"/>
        </w:numPr>
        <w:spacing w:after="160" w:line="259" w:lineRule="auto"/>
        <w:rPr>
          <w:szCs w:val="24"/>
        </w:rPr>
      </w:pPr>
      <w:r>
        <w:rPr>
          <w:szCs w:val="24"/>
        </w:rPr>
        <w:t>Processor asks customer to make the payment again</w:t>
      </w:r>
    </w:p>
    <w:p w14:paraId="25D64A41" w14:textId="77777777" w:rsidR="00667142" w:rsidRDefault="00667142" w:rsidP="00667142">
      <w:pPr>
        <w:pStyle w:val="ListParagraph"/>
        <w:numPr>
          <w:ilvl w:val="0"/>
          <w:numId w:val="29"/>
        </w:numPr>
        <w:spacing w:after="160" w:line="259" w:lineRule="auto"/>
        <w:rPr>
          <w:szCs w:val="24"/>
        </w:rPr>
      </w:pPr>
      <w:r>
        <w:rPr>
          <w:szCs w:val="24"/>
        </w:rPr>
        <w:t>Once payment is successful, Processor updates online payment in the system</w:t>
      </w:r>
    </w:p>
    <w:p w14:paraId="28EB557D" w14:textId="77777777" w:rsidR="00667142" w:rsidRDefault="00667142" w:rsidP="00667142">
      <w:pPr>
        <w:rPr>
          <w:szCs w:val="24"/>
        </w:rPr>
      </w:pPr>
      <w:r>
        <w:rPr>
          <w:szCs w:val="24"/>
        </w:rPr>
        <w:t>8d. Customer pays with card (Credit/Debit)</w:t>
      </w:r>
    </w:p>
    <w:p w14:paraId="673B66E3" w14:textId="77777777" w:rsidR="00667142" w:rsidRDefault="00667142" w:rsidP="00667142">
      <w:pPr>
        <w:pStyle w:val="ListParagraph"/>
        <w:numPr>
          <w:ilvl w:val="0"/>
          <w:numId w:val="30"/>
        </w:numPr>
        <w:spacing w:after="160" w:line="259" w:lineRule="auto"/>
        <w:rPr>
          <w:szCs w:val="24"/>
        </w:rPr>
      </w:pPr>
      <w:r>
        <w:rPr>
          <w:szCs w:val="24"/>
        </w:rPr>
        <w:t>Processor validates that payment is approved</w:t>
      </w:r>
    </w:p>
    <w:p w14:paraId="6CE7016E" w14:textId="77777777" w:rsidR="00667142" w:rsidRDefault="00667142" w:rsidP="00667142">
      <w:pPr>
        <w:pStyle w:val="ListParagraph"/>
        <w:numPr>
          <w:ilvl w:val="0"/>
          <w:numId w:val="30"/>
        </w:numPr>
        <w:spacing w:after="160" w:line="259" w:lineRule="auto"/>
        <w:rPr>
          <w:szCs w:val="24"/>
        </w:rPr>
      </w:pPr>
      <w:r>
        <w:rPr>
          <w:szCs w:val="24"/>
        </w:rPr>
        <w:t>Processor updates card payment in the system</w:t>
      </w:r>
    </w:p>
    <w:p w14:paraId="752ED989" w14:textId="77777777" w:rsidR="00667142" w:rsidRPr="006209C3" w:rsidRDefault="00667142" w:rsidP="00667142">
      <w:pPr>
        <w:rPr>
          <w:szCs w:val="24"/>
        </w:rPr>
      </w:pPr>
    </w:p>
    <w:p w14:paraId="215C5149" w14:textId="77777777" w:rsidR="00667142" w:rsidRDefault="00667142" w:rsidP="00667142">
      <w:pPr>
        <w:rPr>
          <w:szCs w:val="24"/>
        </w:rPr>
      </w:pPr>
      <w:r>
        <w:rPr>
          <w:szCs w:val="24"/>
        </w:rPr>
        <w:t>8e. Customer pays with card (Credit/Debit)</w:t>
      </w:r>
    </w:p>
    <w:p w14:paraId="6DA72260" w14:textId="77777777" w:rsidR="00667142" w:rsidRDefault="00667142" w:rsidP="00667142">
      <w:pPr>
        <w:pStyle w:val="ListParagraph"/>
        <w:numPr>
          <w:ilvl w:val="0"/>
          <w:numId w:val="31"/>
        </w:numPr>
        <w:spacing w:after="160" w:line="259" w:lineRule="auto"/>
        <w:rPr>
          <w:szCs w:val="24"/>
        </w:rPr>
      </w:pPr>
      <w:r>
        <w:rPr>
          <w:szCs w:val="24"/>
        </w:rPr>
        <w:t>Processor validates that payment is failed</w:t>
      </w:r>
    </w:p>
    <w:p w14:paraId="3FDEBA4E" w14:textId="77777777" w:rsidR="00667142" w:rsidRPr="006209C3" w:rsidRDefault="00667142" w:rsidP="00667142">
      <w:pPr>
        <w:pStyle w:val="ListParagraph"/>
        <w:numPr>
          <w:ilvl w:val="0"/>
          <w:numId w:val="31"/>
        </w:numPr>
        <w:spacing w:after="160" w:line="259" w:lineRule="auto"/>
        <w:rPr>
          <w:szCs w:val="24"/>
        </w:rPr>
      </w:pPr>
      <w:r>
        <w:rPr>
          <w:szCs w:val="24"/>
        </w:rPr>
        <w:t>Processor asks customer to make the payment again</w:t>
      </w:r>
    </w:p>
    <w:p w14:paraId="5E9E1EDF" w14:textId="77777777" w:rsidR="00667142" w:rsidRDefault="00667142" w:rsidP="00667142">
      <w:pPr>
        <w:pStyle w:val="ListParagraph"/>
        <w:numPr>
          <w:ilvl w:val="0"/>
          <w:numId w:val="31"/>
        </w:numPr>
        <w:spacing w:after="160" w:line="259" w:lineRule="auto"/>
        <w:rPr>
          <w:szCs w:val="24"/>
        </w:rPr>
      </w:pPr>
      <w:r>
        <w:rPr>
          <w:szCs w:val="24"/>
        </w:rPr>
        <w:t>Processor updates card payment in the system</w:t>
      </w:r>
    </w:p>
    <w:p w14:paraId="7313375C" w14:textId="77777777" w:rsidR="00667142" w:rsidRDefault="00667142" w:rsidP="00667142">
      <w:pPr>
        <w:rPr>
          <w:szCs w:val="24"/>
        </w:rPr>
      </w:pPr>
    </w:p>
    <w:p w14:paraId="433FC945" w14:textId="77777777" w:rsidR="00667142" w:rsidRDefault="00667142" w:rsidP="00782C2F">
      <w:pPr>
        <w:pStyle w:val="Heading2"/>
        <w:numPr>
          <w:ilvl w:val="0"/>
          <w:numId w:val="0"/>
        </w:numPr>
        <w:ind w:left="360" w:hanging="360"/>
      </w:pPr>
      <w:r>
        <w:t>USE CASE 2: Courier Delivery</w:t>
      </w:r>
    </w:p>
    <w:p w14:paraId="011937DC" w14:textId="77777777" w:rsidR="00667142" w:rsidRPr="00451554" w:rsidRDefault="00667142" w:rsidP="00667142"/>
    <w:p w14:paraId="3F809397" w14:textId="77777777" w:rsidR="00667142" w:rsidRPr="00E97DAC" w:rsidRDefault="00667142" w:rsidP="00667142">
      <w:pPr>
        <w:rPr>
          <w:szCs w:val="24"/>
        </w:rPr>
      </w:pPr>
      <w:r w:rsidRPr="00E97DAC">
        <w:rPr>
          <w:b/>
          <w:bCs/>
          <w:szCs w:val="24"/>
        </w:rPr>
        <w:t xml:space="preserve">Primary actor: </w:t>
      </w:r>
      <w:r>
        <w:rPr>
          <w:szCs w:val="24"/>
        </w:rPr>
        <w:t>Delivery person</w:t>
      </w:r>
    </w:p>
    <w:p w14:paraId="42AAE930" w14:textId="77777777" w:rsidR="00667142" w:rsidRDefault="00667142" w:rsidP="00667142">
      <w:pPr>
        <w:rPr>
          <w:b/>
          <w:bCs/>
          <w:szCs w:val="24"/>
        </w:rPr>
      </w:pPr>
      <w:r w:rsidRPr="00E97DAC">
        <w:rPr>
          <w:b/>
          <w:bCs/>
          <w:szCs w:val="24"/>
        </w:rPr>
        <w:t>Stake</w:t>
      </w:r>
      <w:r>
        <w:rPr>
          <w:b/>
          <w:bCs/>
          <w:szCs w:val="24"/>
        </w:rPr>
        <w:t>holders and Interests:</w:t>
      </w:r>
    </w:p>
    <w:p w14:paraId="31C0B9DE" w14:textId="77777777" w:rsidR="00667142" w:rsidRDefault="00667142" w:rsidP="00667142">
      <w:pPr>
        <w:rPr>
          <w:szCs w:val="24"/>
        </w:rPr>
      </w:pPr>
      <w:r w:rsidRPr="00E97DAC">
        <w:rPr>
          <w:szCs w:val="24"/>
        </w:rPr>
        <w:t>Customer</w:t>
      </w:r>
      <w:r>
        <w:rPr>
          <w:b/>
          <w:bCs/>
          <w:szCs w:val="24"/>
        </w:rPr>
        <w:t xml:space="preserve">: </w:t>
      </w:r>
      <w:r>
        <w:rPr>
          <w:szCs w:val="24"/>
        </w:rPr>
        <w:t>Wants to courier his parcel, receipt of courier, and tracking info.</w:t>
      </w:r>
    </w:p>
    <w:p w14:paraId="49A754E9" w14:textId="77777777" w:rsidR="00667142" w:rsidRDefault="00667142" w:rsidP="00667142">
      <w:pPr>
        <w:rPr>
          <w:szCs w:val="24"/>
        </w:rPr>
      </w:pPr>
      <w:r>
        <w:rPr>
          <w:szCs w:val="24"/>
        </w:rPr>
        <w:t>Processor: Wants to create a new courier, take payment, update courier details, and return courier receipt and tracking info to customer</w:t>
      </w:r>
    </w:p>
    <w:p w14:paraId="337151A0" w14:textId="77777777" w:rsidR="00667142" w:rsidRDefault="00667142" w:rsidP="00667142">
      <w:pPr>
        <w:rPr>
          <w:szCs w:val="24"/>
        </w:rPr>
      </w:pPr>
      <w:r>
        <w:rPr>
          <w:szCs w:val="24"/>
        </w:rPr>
        <w:t>Manager: Wants to assign delivery jobs to delivery persons</w:t>
      </w:r>
    </w:p>
    <w:p w14:paraId="1D553EF2" w14:textId="77777777" w:rsidR="00667142" w:rsidRDefault="00667142" w:rsidP="00667142">
      <w:pPr>
        <w:rPr>
          <w:szCs w:val="24"/>
        </w:rPr>
      </w:pPr>
      <w:r>
        <w:rPr>
          <w:szCs w:val="24"/>
        </w:rPr>
        <w:t>Delivery Person: Wants to deliver the order</w:t>
      </w:r>
    </w:p>
    <w:p w14:paraId="6A5C78E4" w14:textId="77777777" w:rsidR="00667142" w:rsidRDefault="00667142" w:rsidP="00667142">
      <w:pPr>
        <w:rPr>
          <w:szCs w:val="24"/>
        </w:rPr>
      </w:pPr>
    </w:p>
    <w:p w14:paraId="7896BEC2" w14:textId="77777777" w:rsidR="00667142" w:rsidRDefault="00667142" w:rsidP="00667142">
      <w:pPr>
        <w:rPr>
          <w:szCs w:val="24"/>
        </w:rPr>
      </w:pPr>
      <w:r>
        <w:rPr>
          <w:b/>
          <w:bCs/>
          <w:szCs w:val="24"/>
        </w:rPr>
        <w:t xml:space="preserve">Pre-conditions: </w:t>
      </w:r>
      <w:r>
        <w:rPr>
          <w:szCs w:val="24"/>
        </w:rPr>
        <w:t>Delivery person is identified and authenticated</w:t>
      </w:r>
    </w:p>
    <w:p w14:paraId="4A2102F3" w14:textId="77777777" w:rsidR="00667142" w:rsidRDefault="00667142" w:rsidP="00667142">
      <w:pPr>
        <w:rPr>
          <w:szCs w:val="24"/>
        </w:rPr>
      </w:pPr>
      <w:r>
        <w:rPr>
          <w:b/>
          <w:bCs/>
          <w:szCs w:val="24"/>
        </w:rPr>
        <w:t xml:space="preserve">Post-conditions: </w:t>
      </w:r>
    </w:p>
    <w:p w14:paraId="6F7B0276" w14:textId="77777777" w:rsidR="00667142" w:rsidRDefault="00667142" w:rsidP="00667142">
      <w:pPr>
        <w:pStyle w:val="ListParagraph"/>
        <w:numPr>
          <w:ilvl w:val="0"/>
          <w:numId w:val="20"/>
        </w:numPr>
        <w:spacing w:after="160" w:line="259" w:lineRule="auto"/>
        <w:rPr>
          <w:szCs w:val="24"/>
        </w:rPr>
      </w:pPr>
      <w:r>
        <w:rPr>
          <w:szCs w:val="24"/>
        </w:rPr>
        <w:t>Courier is delivered</w:t>
      </w:r>
    </w:p>
    <w:p w14:paraId="5D1A4F11" w14:textId="77777777" w:rsidR="00667142" w:rsidRDefault="00667142" w:rsidP="00667142">
      <w:pPr>
        <w:pStyle w:val="ListParagraph"/>
        <w:numPr>
          <w:ilvl w:val="0"/>
          <w:numId w:val="20"/>
        </w:numPr>
        <w:spacing w:after="160" w:line="259" w:lineRule="auto"/>
        <w:rPr>
          <w:szCs w:val="24"/>
        </w:rPr>
      </w:pPr>
      <w:r>
        <w:rPr>
          <w:szCs w:val="24"/>
        </w:rPr>
        <w:t>Courier status is updated in system</w:t>
      </w:r>
    </w:p>
    <w:p w14:paraId="55583616" w14:textId="77777777" w:rsidR="00667142" w:rsidRPr="00D27E7C" w:rsidRDefault="00667142" w:rsidP="00667142">
      <w:pPr>
        <w:pStyle w:val="ListParagraph"/>
        <w:numPr>
          <w:ilvl w:val="0"/>
          <w:numId w:val="20"/>
        </w:numPr>
        <w:spacing w:after="160" w:line="259" w:lineRule="auto"/>
        <w:rPr>
          <w:szCs w:val="24"/>
        </w:rPr>
      </w:pPr>
      <w:r>
        <w:rPr>
          <w:szCs w:val="24"/>
        </w:rPr>
        <w:t>Tracking is updated</w:t>
      </w:r>
    </w:p>
    <w:p w14:paraId="341FCDF3" w14:textId="77777777" w:rsidR="00667142" w:rsidRDefault="00667142" w:rsidP="00667142">
      <w:pPr>
        <w:rPr>
          <w:b/>
          <w:bCs/>
          <w:szCs w:val="24"/>
        </w:rPr>
      </w:pPr>
      <w:r>
        <w:rPr>
          <w:b/>
          <w:bCs/>
          <w:szCs w:val="24"/>
        </w:rPr>
        <w:t>Basic Flow:</w:t>
      </w:r>
    </w:p>
    <w:p w14:paraId="432CA298" w14:textId="77777777" w:rsidR="00667142" w:rsidRPr="003334E8" w:rsidRDefault="00667142" w:rsidP="00667142">
      <w:pPr>
        <w:pStyle w:val="ListParagraph"/>
        <w:numPr>
          <w:ilvl w:val="0"/>
          <w:numId w:val="32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Manager logs into the system</w:t>
      </w:r>
    </w:p>
    <w:p w14:paraId="2266675B" w14:textId="77777777" w:rsidR="00667142" w:rsidRPr="003334E8" w:rsidRDefault="00667142" w:rsidP="00667142">
      <w:pPr>
        <w:pStyle w:val="ListParagraph"/>
        <w:numPr>
          <w:ilvl w:val="0"/>
          <w:numId w:val="32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Manager creates a new delivery job</w:t>
      </w:r>
    </w:p>
    <w:p w14:paraId="4D97C222" w14:textId="77777777" w:rsidR="00667142" w:rsidRPr="003334E8" w:rsidRDefault="00667142" w:rsidP="00667142">
      <w:pPr>
        <w:pStyle w:val="ListParagraph"/>
        <w:numPr>
          <w:ilvl w:val="0"/>
          <w:numId w:val="32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System fetches the pending parcels</w:t>
      </w:r>
    </w:p>
    <w:p w14:paraId="51FF7568" w14:textId="77777777" w:rsidR="00667142" w:rsidRPr="003334E8" w:rsidRDefault="00667142" w:rsidP="00667142">
      <w:pPr>
        <w:pStyle w:val="ListParagraph"/>
        <w:numPr>
          <w:ilvl w:val="0"/>
          <w:numId w:val="32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System fetches the available delivery persons</w:t>
      </w:r>
    </w:p>
    <w:p w14:paraId="5047F591" w14:textId="77777777" w:rsidR="00667142" w:rsidRPr="003334E8" w:rsidRDefault="00667142" w:rsidP="00667142">
      <w:pPr>
        <w:pStyle w:val="ListParagraph"/>
        <w:numPr>
          <w:ilvl w:val="0"/>
          <w:numId w:val="32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System shows the pending parcels and available delivery persons to the manager</w:t>
      </w:r>
    </w:p>
    <w:p w14:paraId="73A48CE5" w14:textId="77777777" w:rsidR="00667142" w:rsidRPr="003334E8" w:rsidRDefault="00667142" w:rsidP="00667142">
      <w:pPr>
        <w:pStyle w:val="ListParagraph"/>
        <w:numPr>
          <w:ilvl w:val="0"/>
          <w:numId w:val="32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Manager assigns parcel(s) to a delivery person</w:t>
      </w:r>
    </w:p>
    <w:p w14:paraId="0ABE2980" w14:textId="77777777" w:rsidR="00667142" w:rsidRPr="003334E8" w:rsidRDefault="00667142" w:rsidP="00667142">
      <w:pPr>
        <w:pStyle w:val="ListParagraph"/>
        <w:numPr>
          <w:ilvl w:val="0"/>
          <w:numId w:val="32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System updates status of the parcels</w:t>
      </w:r>
    </w:p>
    <w:p w14:paraId="3C4AD42A" w14:textId="77777777" w:rsidR="00667142" w:rsidRPr="00D61A69" w:rsidRDefault="00667142" w:rsidP="00667142">
      <w:pPr>
        <w:pStyle w:val="ListParagraph"/>
        <w:numPr>
          <w:ilvl w:val="0"/>
          <w:numId w:val="32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System adds parcel to delivery job</w:t>
      </w:r>
    </w:p>
    <w:p w14:paraId="1DBA1FBC" w14:textId="77777777" w:rsidR="00667142" w:rsidRPr="00D61A69" w:rsidRDefault="00667142" w:rsidP="00667142">
      <w:pPr>
        <w:pStyle w:val="ListParagraph"/>
        <w:numPr>
          <w:ilvl w:val="0"/>
          <w:numId w:val="32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lastRenderedPageBreak/>
        <w:t>System assigns job to delivery person</w:t>
      </w:r>
    </w:p>
    <w:p w14:paraId="086025EC" w14:textId="77777777" w:rsidR="00667142" w:rsidRPr="00D61A69" w:rsidRDefault="00667142" w:rsidP="00667142">
      <w:pPr>
        <w:pStyle w:val="ListParagraph"/>
        <w:numPr>
          <w:ilvl w:val="0"/>
          <w:numId w:val="32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Delivery person takes the order for delivery</w:t>
      </w:r>
    </w:p>
    <w:p w14:paraId="6B9B922B" w14:textId="77777777" w:rsidR="00667142" w:rsidRPr="00D61A69" w:rsidRDefault="00667142" w:rsidP="00667142">
      <w:pPr>
        <w:pStyle w:val="ListParagraph"/>
        <w:numPr>
          <w:ilvl w:val="0"/>
          <w:numId w:val="32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Delivery person logs into the system</w:t>
      </w:r>
    </w:p>
    <w:p w14:paraId="4A4367BE" w14:textId="77777777" w:rsidR="00667142" w:rsidRPr="00D61A69" w:rsidRDefault="00667142" w:rsidP="00667142">
      <w:pPr>
        <w:pStyle w:val="ListParagraph"/>
        <w:numPr>
          <w:ilvl w:val="0"/>
          <w:numId w:val="32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Delivery person delivers the parcel and updates the courier status in system</w:t>
      </w:r>
    </w:p>
    <w:p w14:paraId="16EFC210" w14:textId="77777777" w:rsidR="00667142" w:rsidRDefault="00667142" w:rsidP="00667142">
      <w:pPr>
        <w:rPr>
          <w:b/>
          <w:bCs/>
          <w:szCs w:val="24"/>
        </w:rPr>
      </w:pPr>
      <w:r>
        <w:rPr>
          <w:b/>
          <w:bCs/>
          <w:szCs w:val="24"/>
        </w:rPr>
        <w:t>Extensions:</w:t>
      </w:r>
    </w:p>
    <w:p w14:paraId="06F491B8" w14:textId="77777777" w:rsidR="00667142" w:rsidRDefault="00667142" w:rsidP="00667142">
      <w:pPr>
        <w:rPr>
          <w:szCs w:val="24"/>
        </w:rPr>
      </w:pPr>
      <w:r>
        <w:rPr>
          <w:szCs w:val="24"/>
        </w:rPr>
        <w:t>1a. Manager login fails</w:t>
      </w:r>
    </w:p>
    <w:p w14:paraId="6F86F245" w14:textId="77777777" w:rsidR="00667142" w:rsidRDefault="00667142" w:rsidP="00667142">
      <w:pPr>
        <w:pStyle w:val="ListParagraph"/>
        <w:numPr>
          <w:ilvl w:val="0"/>
          <w:numId w:val="33"/>
        </w:numPr>
        <w:spacing w:after="160" w:line="259" w:lineRule="auto"/>
        <w:rPr>
          <w:szCs w:val="24"/>
        </w:rPr>
      </w:pPr>
      <w:r>
        <w:rPr>
          <w:szCs w:val="24"/>
        </w:rPr>
        <w:t>Manager tries again</w:t>
      </w:r>
    </w:p>
    <w:p w14:paraId="27092446" w14:textId="77777777" w:rsidR="00667142" w:rsidRDefault="00667142" w:rsidP="00667142">
      <w:pPr>
        <w:rPr>
          <w:szCs w:val="24"/>
        </w:rPr>
      </w:pPr>
      <w:r>
        <w:rPr>
          <w:szCs w:val="24"/>
        </w:rPr>
        <w:t>3a. System run into an error while fetching pending parcel</w:t>
      </w:r>
    </w:p>
    <w:p w14:paraId="24C157CA" w14:textId="77777777" w:rsidR="00667142" w:rsidRDefault="00667142" w:rsidP="00667142">
      <w:pPr>
        <w:pStyle w:val="ListParagraph"/>
        <w:numPr>
          <w:ilvl w:val="0"/>
          <w:numId w:val="34"/>
        </w:numPr>
        <w:spacing w:after="160" w:line="259" w:lineRule="auto"/>
        <w:rPr>
          <w:szCs w:val="24"/>
        </w:rPr>
      </w:pPr>
      <w:r>
        <w:rPr>
          <w:szCs w:val="24"/>
        </w:rPr>
        <w:t>System records and logs the error. Displays error to manager</w:t>
      </w:r>
    </w:p>
    <w:p w14:paraId="2851A95D" w14:textId="77777777" w:rsidR="00667142" w:rsidRDefault="00667142" w:rsidP="00667142">
      <w:pPr>
        <w:pStyle w:val="ListParagraph"/>
        <w:numPr>
          <w:ilvl w:val="0"/>
          <w:numId w:val="34"/>
        </w:numPr>
        <w:spacing w:after="160" w:line="259" w:lineRule="auto"/>
        <w:rPr>
          <w:szCs w:val="24"/>
        </w:rPr>
      </w:pPr>
      <w:r>
        <w:rPr>
          <w:szCs w:val="24"/>
        </w:rPr>
        <w:t>Manager tries after some time</w:t>
      </w:r>
    </w:p>
    <w:p w14:paraId="5FDB2B7A" w14:textId="77777777" w:rsidR="00667142" w:rsidRDefault="00667142" w:rsidP="00667142">
      <w:pPr>
        <w:rPr>
          <w:szCs w:val="24"/>
        </w:rPr>
      </w:pPr>
      <w:r>
        <w:rPr>
          <w:szCs w:val="24"/>
        </w:rPr>
        <w:t>4a. System run into an error while fetching available delivery persons</w:t>
      </w:r>
    </w:p>
    <w:p w14:paraId="761FC73A" w14:textId="77777777" w:rsidR="00667142" w:rsidRDefault="00667142" w:rsidP="00667142">
      <w:pPr>
        <w:pStyle w:val="ListParagraph"/>
        <w:numPr>
          <w:ilvl w:val="0"/>
          <w:numId w:val="35"/>
        </w:numPr>
        <w:spacing w:after="160" w:line="259" w:lineRule="auto"/>
        <w:rPr>
          <w:szCs w:val="24"/>
        </w:rPr>
      </w:pPr>
      <w:r>
        <w:rPr>
          <w:szCs w:val="24"/>
        </w:rPr>
        <w:t>System records and logs the error. Displays error to manager</w:t>
      </w:r>
    </w:p>
    <w:p w14:paraId="3C2AE917" w14:textId="77777777" w:rsidR="00667142" w:rsidRDefault="00667142" w:rsidP="00667142">
      <w:pPr>
        <w:pStyle w:val="ListParagraph"/>
        <w:numPr>
          <w:ilvl w:val="0"/>
          <w:numId w:val="35"/>
        </w:numPr>
        <w:spacing w:after="160" w:line="259" w:lineRule="auto"/>
        <w:rPr>
          <w:szCs w:val="24"/>
        </w:rPr>
      </w:pPr>
      <w:r>
        <w:rPr>
          <w:szCs w:val="24"/>
        </w:rPr>
        <w:t>Manager tries after some time</w:t>
      </w:r>
    </w:p>
    <w:p w14:paraId="553CFC48" w14:textId="77777777" w:rsidR="00667142" w:rsidRDefault="00667142" w:rsidP="00667142">
      <w:pPr>
        <w:rPr>
          <w:szCs w:val="24"/>
        </w:rPr>
      </w:pPr>
      <w:r>
        <w:rPr>
          <w:szCs w:val="24"/>
        </w:rPr>
        <w:t>10a. Delivery persons takes only a few of the parcels for delivery</w:t>
      </w:r>
    </w:p>
    <w:p w14:paraId="1FA749B3" w14:textId="77777777" w:rsidR="00667142" w:rsidRPr="00D61A69" w:rsidRDefault="00667142" w:rsidP="00667142">
      <w:pPr>
        <w:pStyle w:val="ListParagraph"/>
        <w:numPr>
          <w:ilvl w:val="0"/>
          <w:numId w:val="36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Delivery person logs into the system</w:t>
      </w:r>
    </w:p>
    <w:p w14:paraId="6FC30EF2" w14:textId="77777777" w:rsidR="00667142" w:rsidRPr="00D61A69" w:rsidRDefault="00667142" w:rsidP="00667142">
      <w:pPr>
        <w:pStyle w:val="ListParagraph"/>
        <w:numPr>
          <w:ilvl w:val="0"/>
          <w:numId w:val="36"/>
        </w:numPr>
        <w:spacing w:after="160" w:line="259" w:lineRule="auto"/>
        <w:rPr>
          <w:b/>
          <w:bCs/>
          <w:szCs w:val="24"/>
        </w:rPr>
      </w:pPr>
      <w:r>
        <w:rPr>
          <w:szCs w:val="24"/>
        </w:rPr>
        <w:t>Delivery person delivers the parcel and updates the courier status in system</w:t>
      </w:r>
    </w:p>
    <w:p w14:paraId="29215F96" w14:textId="77777777" w:rsidR="00667142" w:rsidRDefault="00667142" w:rsidP="00667142">
      <w:pPr>
        <w:pStyle w:val="ListParagraph"/>
        <w:numPr>
          <w:ilvl w:val="0"/>
          <w:numId w:val="36"/>
        </w:numPr>
        <w:spacing w:after="160" w:line="259" w:lineRule="auto"/>
        <w:rPr>
          <w:szCs w:val="24"/>
        </w:rPr>
      </w:pPr>
      <w:r>
        <w:rPr>
          <w:szCs w:val="24"/>
        </w:rPr>
        <w:t>Delivery person comes back and takes other parcels for delivery. Repeats steps 1 and 2</w:t>
      </w:r>
    </w:p>
    <w:p w14:paraId="005CD922" w14:textId="77777777" w:rsidR="00667142" w:rsidRDefault="00667142" w:rsidP="00667142">
      <w:pPr>
        <w:rPr>
          <w:szCs w:val="24"/>
        </w:rPr>
      </w:pPr>
      <w:r>
        <w:rPr>
          <w:szCs w:val="24"/>
        </w:rPr>
        <w:t>10b. Delivery person gets sick and takes abrupt leave</w:t>
      </w:r>
    </w:p>
    <w:p w14:paraId="0502A673" w14:textId="77777777" w:rsidR="00667142" w:rsidRDefault="00667142" w:rsidP="00667142">
      <w:pPr>
        <w:pStyle w:val="ListParagraph"/>
        <w:numPr>
          <w:ilvl w:val="0"/>
          <w:numId w:val="37"/>
        </w:numPr>
        <w:spacing w:after="160" w:line="259" w:lineRule="auto"/>
        <w:rPr>
          <w:szCs w:val="24"/>
        </w:rPr>
      </w:pPr>
      <w:r>
        <w:rPr>
          <w:szCs w:val="24"/>
        </w:rPr>
        <w:t>Delivery person cancels the delivery job assigned</w:t>
      </w:r>
    </w:p>
    <w:p w14:paraId="51B84CFD" w14:textId="77777777" w:rsidR="00667142" w:rsidRDefault="00667142" w:rsidP="00667142">
      <w:pPr>
        <w:pStyle w:val="ListParagraph"/>
        <w:numPr>
          <w:ilvl w:val="0"/>
          <w:numId w:val="37"/>
        </w:numPr>
        <w:spacing w:after="160" w:line="259" w:lineRule="auto"/>
        <w:rPr>
          <w:szCs w:val="24"/>
        </w:rPr>
      </w:pPr>
      <w:r>
        <w:rPr>
          <w:szCs w:val="24"/>
        </w:rPr>
        <w:t>System updates parcel status (to pending for delivery)</w:t>
      </w:r>
    </w:p>
    <w:p w14:paraId="266E6B80" w14:textId="77777777" w:rsidR="00667142" w:rsidRDefault="00667142" w:rsidP="00667142">
      <w:pPr>
        <w:tabs>
          <w:tab w:val="left" w:pos="2100"/>
        </w:tabs>
        <w:rPr>
          <w:szCs w:val="24"/>
        </w:rPr>
      </w:pPr>
      <w:r>
        <w:rPr>
          <w:szCs w:val="24"/>
        </w:rPr>
        <w:t>10c. Delivery person could not carry a parcel with him</w:t>
      </w:r>
    </w:p>
    <w:p w14:paraId="751EDC2C" w14:textId="77777777" w:rsidR="00667142" w:rsidRDefault="00667142" w:rsidP="00667142">
      <w:pPr>
        <w:pStyle w:val="ListParagraph"/>
        <w:numPr>
          <w:ilvl w:val="0"/>
          <w:numId w:val="38"/>
        </w:numPr>
        <w:tabs>
          <w:tab w:val="left" w:pos="2100"/>
        </w:tabs>
        <w:spacing w:after="160" w:line="259" w:lineRule="auto"/>
        <w:rPr>
          <w:szCs w:val="24"/>
        </w:rPr>
      </w:pPr>
      <w:r w:rsidRPr="00D40CF2">
        <w:rPr>
          <w:szCs w:val="24"/>
        </w:rPr>
        <w:t>Deli</w:t>
      </w:r>
      <w:r>
        <w:rPr>
          <w:szCs w:val="24"/>
        </w:rPr>
        <w:t>v</w:t>
      </w:r>
      <w:r w:rsidRPr="00D40CF2">
        <w:rPr>
          <w:szCs w:val="24"/>
        </w:rPr>
        <w:t>ery person logs into the system</w:t>
      </w:r>
    </w:p>
    <w:p w14:paraId="3BF1798C" w14:textId="77777777" w:rsidR="00667142" w:rsidRDefault="00667142" w:rsidP="00667142">
      <w:pPr>
        <w:pStyle w:val="ListParagraph"/>
        <w:numPr>
          <w:ilvl w:val="0"/>
          <w:numId w:val="38"/>
        </w:numPr>
        <w:tabs>
          <w:tab w:val="left" w:pos="2100"/>
        </w:tabs>
        <w:spacing w:after="160" w:line="259" w:lineRule="auto"/>
        <w:rPr>
          <w:szCs w:val="24"/>
        </w:rPr>
      </w:pPr>
      <w:r>
        <w:rPr>
          <w:szCs w:val="24"/>
        </w:rPr>
        <w:t>Delivery person updates status of the parcel (to pending for delivery)</w:t>
      </w:r>
    </w:p>
    <w:p w14:paraId="39D0C98D" w14:textId="77777777" w:rsidR="00667142" w:rsidRDefault="00667142" w:rsidP="00667142">
      <w:pPr>
        <w:tabs>
          <w:tab w:val="left" w:pos="2100"/>
        </w:tabs>
        <w:rPr>
          <w:szCs w:val="24"/>
        </w:rPr>
      </w:pPr>
      <w:r>
        <w:rPr>
          <w:szCs w:val="24"/>
        </w:rPr>
        <w:t>11a. Delivery person login fails</w:t>
      </w:r>
    </w:p>
    <w:p w14:paraId="19D0E9F6" w14:textId="77777777" w:rsidR="00667142" w:rsidRDefault="00667142" w:rsidP="00667142">
      <w:pPr>
        <w:pStyle w:val="ListParagraph"/>
        <w:numPr>
          <w:ilvl w:val="0"/>
          <w:numId w:val="39"/>
        </w:numPr>
        <w:tabs>
          <w:tab w:val="left" w:pos="2100"/>
        </w:tabs>
        <w:spacing w:after="160" w:line="259" w:lineRule="auto"/>
        <w:rPr>
          <w:szCs w:val="24"/>
        </w:rPr>
      </w:pPr>
      <w:r>
        <w:rPr>
          <w:szCs w:val="24"/>
        </w:rPr>
        <w:t>Delivery person tries again</w:t>
      </w:r>
    </w:p>
    <w:p w14:paraId="7EAC3DA2" w14:textId="77777777" w:rsidR="00667142" w:rsidRDefault="00667142" w:rsidP="00667142">
      <w:pPr>
        <w:tabs>
          <w:tab w:val="left" w:pos="2100"/>
        </w:tabs>
        <w:rPr>
          <w:szCs w:val="24"/>
        </w:rPr>
      </w:pPr>
      <w:r>
        <w:rPr>
          <w:szCs w:val="24"/>
        </w:rPr>
        <w:t>12a. Delivery person is unable to reach the delivery location</w:t>
      </w:r>
    </w:p>
    <w:p w14:paraId="30C563B1" w14:textId="77777777" w:rsidR="00667142" w:rsidRDefault="00667142" w:rsidP="00667142">
      <w:pPr>
        <w:pStyle w:val="ListParagraph"/>
        <w:numPr>
          <w:ilvl w:val="0"/>
          <w:numId w:val="40"/>
        </w:numPr>
        <w:tabs>
          <w:tab w:val="left" w:pos="2100"/>
        </w:tabs>
        <w:spacing w:after="160" w:line="259" w:lineRule="auto"/>
        <w:rPr>
          <w:szCs w:val="24"/>
        </w:rPr>
      </w:pPr>
      <w:r>
        <w:rPr>
          <w:szCs w:val="24"/>
        </w:rPr>
        <w:t>Delivery person checks contact details for parcel delivery, contacts the receiver and takes help in delivering the parcel</w:t>
      </w:r>
    </w:p>
    <w:p w14:paraId="1F8E5040" w14:textId="77777777" w:rsidR="00667142" w:rsidRDefault="00667142" w:rsidP="00667142">
      <w:pPr>
        <w:pStyle w:val="ListParagraph"/>
        <w:numPr>
          <w:ilvl w:val="0"/>
          <w:numId w:val="40"/>
        </w:numPr>
        <w:tabs>
          <w:tab w:val="left" w:pos="2100"/>
        </w:tabs>
        <w:spacing w:after="160" w:line="259" w:lineRule="auto"/>
        <w:rPr>
          <w:szCs w:val="24"/>
        </w:rPr>
      </w:pPr>
      <w:r>
        <w:rPr>
          <w:szCs w:val="24"/>
        </w:rPr>
        <w:t>Delivery person updates courier status</w:t>
      </w:r>
    </w:p>
    <w:p w14:paraId="31A95DA6" w14:textId="77777777" w:rsidR="00667142" w:rsidRDefault="00667142" w:rsidP="00667142">
      <w:pPr>
        <w:tabs>
          <w:tab w:val="left" w:pos="2100"/>
        </w:tabs>
        <w:rPr>
          <w:szCs w:val="24"/>
        </w:rPr>
      </w:pPr>
      <w:r>
        <w:rPr>
          <w:szCs w:val="24"/>
        </w:rPr>
        <w:t>12b. Receiver is unavailable to take the parcel</w:t>
      </w:r>
    </w:p>
    <w:p w14:paraId="497A7E33" w14:textId="77777777" w:rsidR="00667142" w:rsidRDefault="00667142" w:rsidP="00667142">
      <w:pPr>
        <w:pStyle w:val="ListParagraph"/>
        <w:numPr>
          <w:ilvl w:val="0"/>
          <w:numId w:val="41"/>
        </w:numPr>
        <w:tabs>
          <w:tab w:val="left" w:pos="2100"/>
        </w:tabs>
        <w:spacing w:after="160" w:line="259" w:lineRule="auto"/>
        <w:rPr>
          <w:szCs w:val="24"/>
        </w:rPr>
      </w:pPr>
      <w:r>
        <w:rPr>
          <w:szCs w:val="24"/>
        </w:rPr>
        <w:lastRenderedPageBreak/>
        <w:t>Delivery person checks contact details for parcel delivery, contacts the receiver and takes help in delivering the parcel</w:t>
      </w:r>
    </w:p>
    <w:p w14:paraId="7B483CA5" w14:textId="77777777" w:rsidR="00667142" w:rsidRDefault="00667142" w:rsidP="00667142">
      <w:pPr>
        <w:pStyle w:val="ListParagraph"/>
        <w:numPr>
          <w:ilvl w:val="0"/>
          <w:numId w:val="41"/>
        </w:numPr>
        <w:tabs>
          <w:tab w:val="left" w:pos="2100"/>
        </w:tabs>
        <w:spacing w:after="160" w:line="259" w:lineRule="auto"/>
        <w:rPr>
          <w:szCs w:val="24"/>
        </w:rPr>
      </w:pPr>
      <w:r>
        <w:rPr>
          <w:szCs w:val="24"/>
        </w:rPr>
        <w:t>Delivery person updates courier status</w:t>
      </w:r>
    </w:p>
    <w:p w14:paraId="1D4B8925" w14:textId="77777777" w:rsidR="00667142" w:rsidRDefault="00667142" w:rsidP="00667142">
      <w:pPr>
        <w:tabs>
          <w:tab w:val="left" w:pos="2100"/>
        </w:tabs>
        <w:ind w:left="720"/>
        <w:rPr>
          <w:szCs w:val="24"/>
        </w:rPr>
      </w:pPr>
    </w:p>
    <w:p w14:paraId="75D90603" w14:textId="77777777" w:rsidR="00667142" w:rsidRDefault="00667142" w:rsidP="00667142">
      <w:pPr>
        <w:tabs>
          <w:tab w:val="left" w:pos="2100"/>
        </w:tabs>
        <w:ind w:left="720"/>
        <w:rPr>
          <w:szCs w:val="24"/>
        </w:rPr>
      </w:pPr>
      <w:r>
        <w:rPr>
          <w:szCs w:val="24"/>
        </w:rPr>
        <w:t>1a. Receiver can take the parcel on the next day</w:t>
      </w:r>
    </w:p>
    <w:p w14:paraId="21C89C6D" w14:textId="77777777" w:rsidR="00667142" w:rsidRDefault="00667142" w:rsidP="00667142">
      <w:pPr>
        <w:pStyle w:val="ListParagraph"/>
        <w:numPr>
          <w:ilvl w:val="0"/>
          <w:numId w:val="42"/>
        </w:numPr>
        <w:tabs>
          <w:tab w:val="left" w:pos="2100"/>
        </w:tabs>
        <w:spacing w:after="160" w:line="259" w:lineRule="auto"/>
        <w:rPr>
          <w:szCs w:val="24"/>
        </w:rPr>
      </w:pPr>
      <w:r>
        <w:rPr>
          <w:szCs w:val="24"/>
        </w:rPr>
        <w:t>Delivery person updates status of the parcel (to pending for delivery)</w:t>
      </w:r>
    </w:p>
    <w:p w14:paraId="2825B47A" w14:textId="77777777" w:rsidR="00667142" w:rsidRDefault="00667142" w:rsidP="00667142">
      <w:pPr>
        <w:tabs>
          <w:tab w:val="left" w:pos="2100"/>
        </w:tabs>
        <w:ind w:left="720"/>
        <w:rPr>
          <w:szCs w:val="24"/>
        </w:rPr>
      </w:pPr>
      <w:r>
        <w:rPr>
          <w:szCs w:val="24"/>
        </w:rPr>
        <w:t>1b. Receiver cannot receive the parcel</w:t>
      </w:r>
    </w:p>
    <w:p w14:paraId="49896C9C" w14:textId="77777777" w:rsidR="00667142" w:rsidRDefault="00667142" w:rsidP="00667142">
      <w:pPr>
        <w:pStyle w:val="ListParagraph"/>
        <w:numPr>
          <w:ilvl w:val="0"/>
          <w:numId w:val="43"/>
        </w:numPr>
        <w:tabs>
          <w:tab w:val="left" w:pos="2100"/>
        </w:tabs>
        <w:spacing w:after="160" w:line="259" w:lineRule="auto"/>
        <w:rPr>
          <w:szCs w:val="24"/>
        </w:rPr>
      </w:pPr>
      <w:r>
        <w:rPr>
          <w:szCs w:val="24"/>
        </w:rPr>
        <w:t>Delivery person marks the courier for returning to the shipper with comments</w:t>
      </w:r>
    </w:p>
    <w:p w14:paraId="27786772" w14:textId="51253550" w:rsidR="00FC0502" w:rsidRDefault="00667142" w:rsidP="00FC0502">
      <w:pPr>
        <w:tabs>
          <w:tab w:val="left" w:pos="2100"/>
        </w:tabs>
        <w:ind w:left="720"/>
        <w:rPr>
          <w:szCs w:val="24"/>
        </w:rPr>
      </w:pPr>
      <w:r>
        <w:rPr>
          <w:szCs w:val="24"/>
        </w:rPr>
        <w:t>1c. Receiver denies to accept the parcel</w:t>
      </w:r>
    </w:p>
    <w:p w14:paraId="640C0C5F" w14:textId="13325161" w:rsidR="00667142" w:rsidRDefault="00FC0502" w:rsidP="00FC0502">
      <w:pPr>
        <w:ind w:left="1440"/>
      </w:pPr>
      <w:r>
        <w:t xml:space="preserve">1.  </w:t>
      </w:r>
      <w:r w:rsidR="00667142" w:rsidRPr="00FC0502">
        <w:t>Delivery person marks the courier for returning to the shipper with</w:t>
      </w:r>
      <w:r>
        <w:t xml:space="preserve"> </w:t>
      </w:r>
      <w:r w:rsidR="00667142" w:rsidRPr="00FC0502">
        <w:t>comments</w:t>
      </w:r>
    </w:p>
    <w:p w14:paraId="2EAE833E" w14:textId="5685AC98" w:rsidR="0059253B" w:rsidRDefault="0059253B" w:rsidP="0059253B">
      <w:pPr>
        <w:pStyle w:val="Heading1"/>
      </w:pPr>
      <w:r>
        <w:lastRenderedPageBreak/>
        <w:t>Domain Model</w:t>
      </w:r>
    </w:p>
    <w:p w14:paraId="613B29F2" w14:textId="6EC95F7C" w:rsidR="0059253B" w:rsidRDefault="0059253B" w:rsidP="0059253B">
      <w:r>
        <w:rPr>
          <w:noProof/>
        </w:rPr>
        <w:drawing>
          <wp:inline distT="0" distB="0" distL="0" distR="0" wp14:anchorId="49AB67C5" wp14:editId="70F12946">
            <wp:extent cx="5943600" cy="5229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F808" w14:textId="277D6A7C" w:rsidR="0059253B" w:rsidRDefault="0059253B">
      <w:r>
        <w:br w:type="page"/>
      </w:r>
    </w:p>
    <w:p w14:paraId="116ADDDB" w14:textId="66744B4F" w:rsidR="0059253B" w:rsidRDefault="0059253B" w:rsidP="0059253B">
      <w:pPr>
        <w:pStyle w:val="Heading1"/>
      </w:pPr>
      <w:r>
        <w:lastRenderedPageBreak/>
        <w:t>Sequence Diagram</w:t>
      </w:r>
    </w:p>
    <w:p w14:paraId="651C3C50" w14:textId="6A47CD4D" w:rsidR="00782C2F" w:rsidRDefault="00782C2F" w:rsidP="00782C2F">
      <w:pPr>
        <w:pStyle w:val="Heading2"/>
        <w:numPr>
          <w:ilvl w:val="0"/>
          <w:numId w:val="0"/>
        </w:numPr>
        <w:ind w:left="360" w:hanging="360"/>
      </w:pPr>
      <w:r w:rsidRPr="00E4322E">
        <w:t>USE CASE 1:</w:t>
      </w:r>
      <w:r>
        <w:t xml:space="preserve"> </w:t>
      </w:r>
      <w:r>
        <w:t>Courier Request</w:t>
      </w:r>
    </w:p>
    <w:p w14:paraId="5F9BF2C4" w14:textId="129BE216" w:rsidR="00782C2F" w:rsidRPr="00782C2F" w:rsidRDefault="00782C2F" w:rsidP="00782C2F">
      <w:r>
        <w:rPr>
          <w:noProof/>
        </w:rPr>
        <w:drawing>
          <wp:inline distT="0" distB="0" distL="0" distR="0" wp14:anchorId="013D1979" wp14:editId="652E9DC7">
            <wp:extent cx="5943600" cy="556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610A" w14:textId="77777777" w:rsidR="00782C2F" w:rsidRDefault="00782C2F">
      <w:pPr>
        <w:rPr>
          <w:b/>
          <w:bCs/>
          <w:color w:val="2E74B5" w:themeColor="accent1" w:themeShade="BF"/>
        </w:rPr>
      </w:pPr>
      <w:r>
        <w:br w:type="page"/>
      </w:r>
    </w:p>
    <w:p w14:paraId="0742C1DA" w14:textId="70177701" w:rsidR="00782C2F" w:rsidRPr="00667142" w:rsidRDefault="00782C2F" w:rsidP="00782C2F">
      <w:pPr>
        <w:pStyle w:val="Heading2"/>
        <w:numPr>
          <w:ilvl w:val="0"/>
          <w:numId w:val="0"/>
        </w:numPr>
        <w:ind w:left="360" w:hanging="360"/>
        <w:rPr>
          <w:b w:val="0"/>
          <w:bCs w:val="0"/>
        </w:rPr>
      </w:pPr>
      <w:r w:rsidRPr="00E4322E">
        <w:lastRenderedPageBreak/>
        <w:t xml:space="preserve">USE CASE </w:t>
      </w:r>
      <w:r>
        <w:t>2</w:t>
      </w:r>
      <w:r w:rsidRPr="00E4322E">
        <w:t>:</w:t>
      </w:r>
      <w:r>
        <w:t xml:space="preserve"> </w:t>
      </w:r>
      <w:r>
        <w:t>Courier Delivery</w:t>
      </w:r>
    </w:p>
    <w:p w14:paraId="1679F550" w14:textId="648AA63E" w:rsidR="0059253B" w:rsidRDefault="00782C2F" w:rsidP="0059253B">
      <w:r>
        <w:rPr>
          <w:noProof/>
        </w:rPr>
        <w:drawing>
          <wp:inline distT="0" distB="0" distL="0" distR="0" wp14:anchorId="76063A03" wp14:editId="2CA22C4F">
            <wp:extent cx="5943600" cy="4165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86AB" w14:textId="1A70065E" w:rsidR="00782C2F" w:rsidRDefault="00782C2F" w:rsidP="0059253B"/>
    <w:p w14:paraId="56B1149F" w14:textId="52C3CCDF" w:rsidR="00782C2F" w:rsidRDefault="00782C2F" w:rsidP="00782C2F">
      <w:pPr>
        <w:pStyle w:val="Heading1"/>
      </w:pPr>
      <w:r>
        <w:t>Application Design patterns</w:t>
      </w:r>
    </w:p>
    <w:p w14:paraId="3C976E0A" w14:textId="139CDCDA" w:rsidR="00782C2F" w:rsidRDefault="00782C2F" w:rsidP="00782C2F">
      <w:pPr>
        <w:pStyle w:val="Heading3"/>
      </w:pPr>
      <w:r>
        <w:t>GOF Design Patterns:</w:t>
      </w:r>
    </w:p>
    <w:p w14:paraId="03D1456E" w14:textId="46392DB1" w:rsidR="00782C2F" w:rsidRDefault="00782C2F" w:rsidP="00782C2F">
      <w:r>
        <w:t xml:space="preserve">From the Gang of Four Design Patterns, </w:t>
      </w:r>
      <w:r w:rsidR="005A04FE">
        <w:t>the patterns that can be applied to improve the Object Oriented Design of the system are:</w:t>
      </w:r>
    </w:p>
    <w:p w14:paraId="1B6DF210" w14:textId="77777777" w:rsidR="005A04FE" w:rsidRDefault="005A04FE" w:rsidP="005A04FE">
      <w:pPr>
        <w:pStyle w:val="ListParagraph"/>
        <w:numPr>
          <w:ilvl w:val="0"/>
          <w:numId w:val="44"/>
        </w:numPr>
        <w:spacing w:after="160" w:line="259" w:lineRule="auto"/>
      </w:pPr>
      <w:r>
        <w:t>Chain of Responsibility</w:t>
      </w:r>
    </w:p>
    <w:p w14:paraId="63EC0A41" w14:textId="77777777" w:rsidR="005A04FE" w:rsidRDefault="005A04FE" w:rsidP="005A04FE">
      <w:pPr>
        <w:pStyle w:val="ListParagraph"/>
        <w:numPr>
          <w:ilvl w:val="0"/>
          <w:numId w:val="44"/>
        </w:numPr>
        <w:spacing w:after="160" w:line="259" w:lineRule="auto"/>
      </w:pPr>
      <w:r>
        <w:t>Adapter</w:t>
      </w:r>
    </w:p>
    <w:p w14:paraId="24336658" w14:textId="66CECA49" w:rsidR="005A04FE" w:rsidRDefault="005A04FE" w:rsidP="005A04FE">
      <w:pPr>
        <w:pStyle w:val="Heading3"/>
      </w:pPr>
      <w:r>
        <w:t>GRASP Design Pattern</w:t>
      </w:r>
    </w:p>
    <w:p w14:paraId="26333461" w14:textId="638B68F7" w:rsidR="005A04FE" w:rsidRPr="005A04FE" w:rsidRDefault="005A04FE" w:rsidP="005A04FE">
      <w:r>
        <w:t xml:space="preserve">From the </w:t>
      </w:r>
      <w:r>
        <w:t>GRASP</w:t>
      </w:r>
      <w:r>
        <w:t xml:space="preserve"> Design Patterns, the patterns that can be applied to improve the Object Oriented Design of the system are:</w:t>
      </w:r>
    </w:p>
    <w:p w14:paraId="62E9F4BD" w14:textId="77777777" w:rsidR="005A04FE" w:rsidRDefault="005A04FE" w:rsidP="005A04FE">
      <w:pPr>
        <w:pStyle w:val="ListParagraph"/>
        <w:numPr>
          <w:ilvl w:val="0"/>
          <w:numId w:val="45"/>
        </w:numPr>
        <w:spacing w:after="160" w:line="259" w:lineRule="auto"/>
      </w:pPr>
      <w:r>
        <w:t>The Controller</w:t>
      </w:r>
    </w:p>
    <w:p w14:paraId="445EEE65" w14:textId="77777777" w:rsidR="005A04FE" w:rsidRPr="007B0D1C" w:rsidRDefault="005A04FE" w:rsidP="005A04FE">
      <w:pPr>
        <w:pStyle w:val="ListParagraph"/>
        <w:numPr>
          <w:ilvl w:val="0"/>
          <w:numId w:val="45"/>
        </w:numPr>
        <w:spacing w:after="160" w:line="259" w:lineRule="auto"/>
      </w:pPr>
      <w:r>
        <w:t>The Creator</w:t>
      </w:r>
    </w:p>
    <w:p w14:paraId="1A9AC834" w14:textId="77777777" w:rsidR="005A04FE" w:rsidRPr="00782C2F" w:rsidRDefault="005A04FE" w:rsidP="00782C2F"/>
    <w:sectPr w:rsidR="005A04FE" w:rsidRPr="00782C2F">
      <w:foot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74F4" w14:textId="77777777" w:rsidR="00FF1FEC" w:rsidRDefault="00FF1FEC">
      <w:pPr>
        <w:spacing w:after="0" w:line="240" w:lineRule="auto"/>
      </w:pPr>
      <w:r>
        <w:separator/>
      </w:r>
    </w:p>
  </w:endnote>
  <w:endnote w:type="continuationSeparator" w:id="0">
    <w:p w14:paraId="7BE02604" w14:textId="77777777" w:rsidR="00FF1FEC" w:rsidRDefault="00FF1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E489F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B9898" w14:textId="77777777" w:rsidR="00FF1FEC" w:rsidRDefault="00FF1FEC">
      <w:pPr>
        <w:spacing w:after="0" w:line="240" w:lineRule="auto"/>
      </w:pPr>
      <w:r>
        <w:separator/>
      </w:r>
    </w:p>
  </w:footnote>
  <w:footnote w:type="continuationSeparator" w:id="0">
    <w:p w14:paraId="46E26389" w14:textId="77777777" w:rsidR="00FF1FEC" w:rsidRDefault="00FF1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E6652AC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A458E"/>
    <w:multiLevelType w:val="hybridMultilevel"/>
    <w:tmpl w:val="3C70E1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C6409E2"/>
    <w:multiLevelType w:val="hybridMultilevel"/>
    <w:tmpl w:val="9072C7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D16396A"/>
    <w:multiLevelType w:val="hybridMultilevel"/>
    <w:tmpl w:val="87F8D3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20174DE"/>
    <w:multiLevelType w:val="hybridMultilevel"/>
    <w:tmpl w:val="1988DC20"/>
    <w:lvl w:ilvl="0" w:tplc="6F9AD6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CF6A60"/>
    <w:multiLevelType w:val="hybridMultilevel"/>
    <w:tmpl w:val="8AFA1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2400E4"/>
    <w:multiLevelType w:val="hybridMultilevel"/>
    <w:tmpl w:val="FE0CA5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AE3F36"/>
    <w:multiLevelType w:val="hybridMultilevel"/>
    <w:tmpl w:val="41B2C28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A54697"/>
    <w:multiLevelType w:val="hybridMultilevel"/>
    <w:tmpl w:val="D4B8501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6F24199"/>
    <w:multiLevelType w:val="hybridMultilevel"/>
    <w:tmpl w:val="FB1AD0B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7E30BD"/>
    <w:multiLevelType w:val="hybridMultilevel"/>
    <w:tmpl w:val="E2F8F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1C16D1"/>
    <w:multiLevelType w:val="hybridMultilevel"/>
    <w:tmpl w:val="0EF41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36324B"/>
    <w:multiLevelType w:val="hybridMultilevel"/>
    <w:tmpl w:val="5C14D348"/>
    <w:lvl w:ilvl="0" w:tplc="308E26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7FB6227"/>
    <w:multiLevelType w:val="hybridMultilevel"/>
    <w:tmpl w:val="6D523A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A1C0188"/>
    <w:multiLevelType w:val="hybridMultilevel"/>
    <w:tmpl w:val="EF16A8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46604B"/>
    <w:multiLevelType w:val="hybridMultilevel"/>
    <w:tmpl w:val="D4B850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665C96"/>
    <w:multiLevelType w:val="hybridMultilevel"/>
    <w:tmpl w:val="76728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107CE"/>
    <w:multiLevelType w:val="hybridMultilevel"/>
    <w:tmpl w:val="D4B8501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D533EE7"/>
    <w:multiLevelType w:val="hybridMultilevel"/>
    <w:tmpl w:val="FE0CA5F2"/>
    <w:lvl w:ilvl="0" w:tplc="C8946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1510A7"/>
    <w:multiLevelType w:val="hybridMultilevel"/>
    <w:tmpl w:val="1B165CBC"/>
    <w:lvl w:ilvl="0" w:tplc="EA36E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31" w15:restartNumberingAfterBreak="0">
    <w:nsid w:val="52B822C6"/>
    <w:multiLevelType w:val="hybridMultilevel"/>
    <w:tmpl w:val="BE88FE24"/>
    <w:lvl w:ilvl="0" w:tplc="C8946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3970B6A"/>
    <w:multiLevelType w:val="hybridMultilevel"/>
    <w:tmpl w:val="03042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F030F8"/>
    <w:multiLevelType w:val="hybridMultilevel"/>
    <w:tmpl w:val="AE882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F571D"/>
    <w:multiLevelType w:val="hybridMultilevel"/>
    <w:tmpl w:val="5462BB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6" w15:restartNumberingAfterBreak="0">
    <w:nsid w:val="6874777A"/>
    <w:multiLevelType w:val="hybridMultilevel"/>
    <w:tmpl w:val="FB1AD0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E35246"/>
    <w:multiLevelType w:val="hybridMultilevel"/>
    <w:tmpl w:val="0B2E5F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E35A7"/>
    <w:multiLevelType w:val="hybridMultilevel"/>
    <w:tmpl w:val="30EA0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A77053"/>
    <w:multiLevelType w:val="hybridMultilevel"/>
    <w:tmpl w:val="013A7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00AD8"/>
    <w:multiLevelType w:val="hybridMultilevel"/>
    <w:tmpl w:val="60C0403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613913"/>
    <w:multiLevelType w:val="hybridMultilevel"/>
    <w:tmpl w:val="687CF598"/>
    <w:lvl w:ilvl="0" w:tplc="77FEC0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CCC03F2"/>
    <w:multiLevelType w:val="hybridMultilevel"/>
    <w:tmpl w:val="D4B8501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5"/>
  </w:num>
  <w:num w:numId="3">
    <w:abstractNumId w:val="3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39"/>
  </w:num>
  <w:num w:numId="17">
    <w:abstractNumId w:val="32"/>
  </w:num>
  <w:num w:numId="18">
    <w:abstractNumId w:val="26"/>
  </w:num>
  <w:num w:numId="19">
    <w:abstractNumId w:val="33"/>
  </w:num>
  <w:num w:numId="20">
    <w:abstractNumId w:val="38"/>
  </w:num>
  <w:num w:numId="21">
    <w:abstractNumId w:val="21"/>
  </w:num>
  <w:num w:numId="22">
    <w:abstractNumId w:val="13"/>
  </w:num>
  <w:num w:numId="23">
    <w:abstractNumId w:val="12"/>
  </w:num>
  <w:num w:numId="24">
    <w:abstractNumId w:val="11"/>
  </w:num>
  <w:num w:numId="25">
    <w:abstractNumId w:val="24"/>
  </w:num>
  <w:num w:numId="26">
    <w:abstractNumId w:val="34"/>
  </w:num>
  <w:num w:numId="27">
    <w:abstractNumId w:val="23"/>
  </w:num>
  <w:num w:numId="28">
    <w:abstractNumId w:val="25"/>
  </w:num>
  <w:num w:numId="29">
    <w:abstractNumId w:val="18"/>
  </w:num>
  <w:num w:numId="30">
    <w:abstractNumId w:val="42"/>
  </w:num>
  <w:num w:numId="31">
    <w:abstractNumId w:val="27"/>
  </w:num>
  <w:num w:numId="32">
    <w:abstractNumId w:val="37"/>
  </w:num>
  <w:num w:numId="33">
    <w:abstractNumId w:val="29"/>
  </w:num>
  <w:num w:numId="34">
    <w:abstractNumId w:val="28"/>
  </w:num>
  <w:num w:numId="35">
    <w:abstractNumId w:val="16"/>
  </w:num>
  <w:num w:numId="36">
    <w:abstractNumId w:val="14"/>
  </w:num>
  <w:num w:numId="37">
    <w:abstractNumId w:val="31"/>
  </w:num>
  <w:num w:numId="38">
    <w:abstractNumId w:val="40"/>
  </w:num>
  <w:num w:numId="39">
    <w:abstractNumId w:val="17"/>
  </w:num>
  <w:num w:numId="40">
    <w:abstractNumId w:val="19"/>
  </w:num>
  <w:num w:numId="41">
    <w:abstractNumId w:val="36"/>
  </w:num>
  <w:num w:numId="42">
    <w:abstractNumId w:val="22"/>
  </w:num>
  <w:num w:numId="43">
    <w:abstractNumId w:val="41"/>
  </w:num>
  <w:num w:numId="44">
    <w:abstractNumId w:val="20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64"/>
    <w:rsid w:val="000807AE"/>
    <w:rsid w:val="00083B37"/>
    <w:rsid w:val="000A0612"/>
    <w:rsid w:val="000A2946"/>
    <w:rsid w:val="000D5A82"/>
    <w:rsid w:val="00150711"/>
    <w:rsid w:val="00166AD5"/>
    <w:rsid w:val="001955D7"/>
    <w:rsid w:val="001A728E"/>
    <w:rsid w:val="001E042A"/>
    <w:rsid w:val="00225505"/>
    <w:rsid w:val="00254777"/>
    <w:rsid w:val="00264767"/>
    <w:rsid w:val="0028435D"/>
    <w:rsid w:val="002C0197"/>
    <w:rsid w:val="00320811"/>
    <w:rsid w:val="003312ED"/>
    <w:rsid w:val="0034663B"/>
    <w:rsid w:val="0036194F"/>
    <w:rsid w:val="004018C1"/>
    <w:rsid w:val="00412064"/>
    <w:rsid w:val="00444644"/>
    <w:rsid w:val="004727F4"/>
    <w:rsid w:val="004A0A8D"/>
    <w:rsid w:val="004A4C36"/>
    <w:rsid w:val="004C3446"/>
    <w:rsid w:val="005245A4"/>
    <w:rsid w:val="00546821"/>
    <w:rsid w:val="005705F0"/>
    <w:rsid w:val="00575B92"/>
    <w:rsid w:val="00582714"/>
    <w:rsid w:val="0059253B"/>
    <w:rsid w:val="005A04FE"/>
    <w:rsid w:val="005A658F"/>
    <w:rsid w:val="005D4DC9"/>
    <w:rsid w:val="005F7999"/>
    <w:rsid w:val="00626EDA"/>
    <w:rsid w:val="00667142"/>
    <w:rsid w:val="00670DB8"/>
    <w:rsid w:val="006B554F"/>
    <w:rsid w:val="006D7FF8"/>
    <w:rsid w:val="006F5530"/>
    <w:rsid w:val="00700E13"/>
    <w:rsid w:val="00704472"/>
    <w:rsid w:val="00782C2F"/>
    <w:rsid w:val="00791457"/>
    <w:rsid w:val="007A34E9"/>
    <w:rsid w:val="007B23DE"/>
    <w:rsid w:val="007F372E"/>
    <w:rsid w:val="008D5E06"/>
    <w:rsid w:val="008D6D77"/>
    <w:rsid w:val="00927381"/>
    <w:rsid w:val="00954BFF"/>
    <w:rsid w:val="00A23BAB"/>
    <w:rsid w:val="00A364F6"/>
    <w:rsid w:val="00A64C51"/>
    <w:rsid w:val="00A869C8"/>
    <w:rsid w:val="00AA316B"/>
    <w:rsid w:val="00B1626B"/>
    <w:rsid w:val="00BC1FD2"/>
    <w:rsid w:val="00BC410C"/>
    <w:rsid w:val="00C92C41"/>
    <w:rsid w:val="00CB3EFA"/>
    <w:rsid w:val="00D21868"/>
    <w:rsid w:val="00D56AE1"/>
    <w:rsid w:val="00D57E3E"/>
    <w:rsid w:val="00DB24CB"/>
    <w:rsid w:val="00DF5013"/>
    <w:rsid w:val="00E1033D"/>
    <w:rsid w:val="00E143FB"/>
    <w:rsid w:val="00E80EAB"/>
    <w:rsid w:val="00E9640A"/>
    <w:rsid w:val="00EB6543"/>
    <w:rsid w:val="00EB6805"/>
    <w:rsid w:val="00F1586E"/>
    <w:rsid w:val="00F86A03"/>
    <w:rsid w:val="00FC0502"/>
    <w:rsid w:val="00FE30D0"/>
    <w:rsid w:val="00F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9FCD0"/>
  <w15:chartTrackingRefBased/>
  <w15:docId w15:val="{C0DAB0B8-68E6-4CF5-BA7A-CB74F37A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94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CB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516395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29BB891DDA4CA08EC213EFB36B2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3212-1C50-4891-9DAA-4E35D9EEA651}"/>
      </w:docPartPr>
      <w:docPartBody>
        <w:p w:rsidR="00D55DB5" w:rsidRDefault="001D289F">
          <w:pPr>
            <w:pStyle w:val="2429BB891DDA4CA08EC213EFB36B2C59"/>
          </w:pPr>
          <w:r>
            <w:t>Overview</w:t>
          </w:r>
        </w:p>
      </w:docPartBody>
    </w:docPart>
    <w:docPart>
      <w:docPartPr>
        <w:name w:val="E0CD64DB7A034864B13596093E11D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FF5D7-37E6-4658-B7E8-F1270F0B825A}"/>
      </w:docPartPr>
      <w:docPartBody>
        <w:p w:rsidR="00D55DB5" w:rsidRDefault="001D289F">
          <w:pPr>
            <w:pStyle w:val="E0CD64DB7A034864B13596093E11D3A6"/>
          </w:pPr>
          <w:r>
            <w:t>Project Background and Description</w:t>
          </w:r>
        </w:p>
      </w:docPartBody>
    </w:docPart>
    <w:docPart>
      <w:docPartPr>
        <w:name w:val="0323875F65734E9E9957D072E0330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33C9-C3A7-4390-8F23-DC07832DF1A3}"/>
      </w:docPartPr>
      <w:docPartBody>
        <w:p w:rsidR="00D55DB5" w:rsidRDefault="001D289F">
          <w:pPr>
            <w:pStyle w:val="0323875F65734E9E9957D072E03303E2"/>
          </w:pPr>
          <w:r>
            <w:t>Project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9F"/>
    <w:rsid w:val="001D289F"/>
    <w:rsid w:val="001E0DC4"/>
    <w:rsid w:val="00D5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9179D77DC24C0485230F184400162A">
    <w:name w:val="279179D77DC24C0485230F184400162A"/>
  </w:style>
  <w:style w:type="paragraph" w:customStyle="1" w:styleId="196983E1046342F883012A94A3BCD08E">
    <w:name w:val="196983E1046342F883012A94A3BCD08E"/>
  </w:style>
  <w:style w:type="paragraph" w:customStyle="1" w:styleId="EF638D5FDF1B442D874DC071CC491D95">
    <w:name w:val="EF638D5FDF1B442D874DC071CC491D95"/>
  </w:style>
  <w:style w:type="paragraph" w:customStyle="1" w:styleId="2429BB891DDA4CA08EC213EFB36B2C59">
    <w:name w:val="2429BB891DDA4CA08EC213EFB36B2C59"/>
  </w:style>
  <w:style w:type="paragraph" w:customStyle="1" w:styleId="E0CD64DB7A034864B13596093E11D3A6">
    <w:name w:val="E0CD64DB7A034864B13596093E11D3A6"/>
  </w:style>
  <w:style w:type="paragraph" w:customStyle="1" w:styleId="02881B5C5EDF4424A0D026A4C895A503">
    <w:name w:val="02881B5C5EDF4424A0D026A4C895A503"/>
  </w:style>
  <w:style w:type="paragraph" w:customStyle="1" w:styleId="E85B28A4A5924017831EF6E4A81A4B5D">
    <w:name w:val="E85B28A4A5924017831EF6E4A81A4B5D"/>
  </w:style>
  <w:style w:type="paragraph" w:customStyle="1" w:styleId="0323875F65734E9E9957D072E03303E2">
    <w:name w:val="0323875F65734E9E9957D072E03303E2"/>
  </w:style>
  <w:style w:type="paragraph" w:customStyle="1" w:styleId="84E63A90615D4598AB1526E290D38B4A">
    <w:name w:val="84E63A90615D4598AB1526E290D38B4A"/>
  </w:style>
  <w:style w:type="paragraph" w:customStyle="1" w:styleId="10D3203CEC5A4CEDBAF327F836D61878">
    <w:name w:val="10D3203CEC5A4CEDBAF327F836D61878"/>
  </w:style>
  <w:style w:type="paragraph" w:customStyle="1" w:styleId="BE1C9DFC12884DA0B6078AFA696445DB">
    <w:name w:val="BE1C9DFC12884DA0B6078AFA696445DB"/>
  </w:style>
  <w:style w:type="paragraph" w:customStyle="1" w:styleId="F3032DA644514E7E92A4B727FBE92111">
    <w:name w:val="F3032DA644514E7E92A4B727FBE92111"/>
  </w:style>
  <w:style w:type="paragraph" w:customStyle="1" w:styleId="3694A990790B4386A264BF2727C4541A">
    <w:name w:val="3694A990790B4386A264BF2727C4541A"/>
  </w:style>
  <w:style w:type="paragraph" w:customStyle="1" w:styleId="680B83E541154A28B6FEE6D880C6817B">
    <w:name w:val="680B83E541154A28B6FEE6D880C6817B"/>
  </w:style>
  <w:style w:type="paragraph" w:customStyle="1" w:styleId="44E4BDF05B87489697347BDADEF3FA2A">
    <w:name w:val="44E4BDF05B87489697347BDADEF3FA2A"/>
  </w:style>
  <w:style w:type="paragraph" w:customStyle="1" w:styleId="FB60A281939C4E0593B5DF74EE4A0166">
    <w:name w:val="FB60A281939C4E0593B5DF74EE4A0166"/>
  </w:style>
  <w:style w:type="paragraph" w:customStyle="1" w:styleId="4C3066CFE6A2475CAC5C83B7CC4EE132">
    <w:name w:val="4C3066CFE6A2475CAC5C83B7CC4EE132"/>
  </w:style>
  <w:style w:type="paragraph" w:customStyle="1" w:styleId="B92B4898377D414F8A36DBC233AFDB16">
    <w:name w:val="B92B4898377D414F8A36DBC233AFDB16"/>
  </w:style>
  <w:style w:type="paragraph" w:customStyle="1" w:styleId="5BEAAE8F789D4EC5AF25424FF8BC41DB">
    <w:name w:val="5BEAAE8F789D4EC5AF25424FF8BC41DB"/>
  </w:style>
  <w:style w:type="paragraph" w:customStyle="1" w:styleId="37D65F983EFD4D3CAD782385C4CE2131">
    <w:name w:val="37D65F983EFD4D3CAD782385C4CE2131"/>
  </w:style>
  <w:style w:type="paragraph" w:customStyle="1" w:styleId="9ED9EFD1DCA34C6697698DD9DDD5E10E">
    <w:name w:val="9ED9EFD1DCA34C6697698DD9DDD5E10E"/>
  </w:style>
  <w:style w:type="paragraph" w:customStyle="1" w:styleId="DAA9DA05B9C64358BE8F75EBE05088CB">
    <w:name w:val="DAA9DA05B9C64358BE8F75EBE05088CB"/>
  </w:style>
  <w:style w:type="paragraph" w:customStyle="1" w:styleId="859FE5F2F12F4565A7D8D54825FE7DA1">
    <w:name w:val="859FE5F2F12F4565A7D8D54825FE7DA1"/>
  </w:style>
  <w:style w:type="paragraph" w:customStyle="1" w:styleId="B1C85733F9904EA09CF6174AF0C67495">
    <w:name w:val="B1C85733F9904EA09CF6174AF0C67495"/>
  </w:style>
  <w:style w:type="paragraph" w:customStyle="1" w:styleId="7C39CC35FB374404AB4DEAB1BDD8A1EB">
    <w:name w:val="7C39CC35FB374404AB4DEAB1BDD8A1EB"/>
  </w:style>
  <w:style w:type="paragraph" w:customStyle="1" w:styleId="754336E9CEA7447C8E02AADCAEAF6363">
    <w:name w:val="754336E9CEA7447C8E02AADCAEAF6363"/>
  </w:style>
  <w:style w:type="paragraph" w:customStyle="1" w:styleId="6B53645869D74C00A60F4A43D73887C3">
    <w:name w:val="6B53645869D74C00A60F4A43D73887C3"/>
  </w:style>
  <w:style w:type="paragraph" w:customStyle="1" w:styleId="D8F7A02371074E659F7D6B603F2F40BF">
    <w:name w:val="D8F7A02371074E659F7D6B603F2F40BF"/>
  </w:style>
  <w:style w:type="paragraph" w:customStyle="1" w:styleId="ACC74FEF381948E1979288ACEA8E5432">
    <w:name w:val="ACC74FEF381948E1979288ACEA8E5432"/>
  </w:style>
  <w:style w:type="paragraph" w:customStyle="1" w:styleId="BCA1C9AE674F47C28BB0D7089BE63840">
    <w:name w:val="BCA1C9AE674F47C28BB0D7089BE63840"/>
  </w:style>
  <w:style w:type="paragraph" w:customStyle="1" w:styleId="00A16CF552DF4D77B119AE37340E2397">
    <w:name w:val="00A16CF552DF4D77B119AE37340E2397"/>
  </w:style>
  <w:style w:type="paragraph" w:customStyle="1" w:styleId="40CE0623C01947BBB3DB4A54F03E7E68">
    <w:name w:val="40CE0623C01947BBB3DB4A54F03E7E68"/>
  </w:style>
  <w:style w:type="paragraph" w:customStyle="1" w:styleId="757F0C07878E4EF4AD4F61CB8ADFABEE">
    <w:name w:val="757F0C07878E4EF4AD4F61CB8ADFABEE"/>
  </w:style>
  <w:style w:type="paragraph" w:customStyle="1" w:styleId="B94931C76F6A44EEB1B44D2EE27DA4BF">
    <w:name w:val="B94931C76F6A44EEB1B44D2EE27DA4BF"/>
  </w:style>
  <w:style w:type="paragraph" w:customStyle="1" w:styleId="2EA7216ED50D45408C7A01DDA573F993">
    <w:name w:val="2EA7216ED50D45408C7A01DDA573F993"/>
  </w:style>
  <w:style w:type="paragraph" w:customStyle="1" w:styleId="7BF772CC0DFD4B66A7C2E7F48FA5E92B">
    <w:name w:val="7BF772CC0DFD4B66A7C2E7F48FA5E92B"/>
  </w:style>
  <w:style w:type="paragraph" w:customStyle="1" w:styleId="982D272A94274F0A8B78D96AE7BEF18E">
    <w:name w:val="982D272A94274F0A8B78D96AE7BEF18E"/>
  </w:style>
  <w:style w:type="paragraph" w:customStyle="1" w:styleId="72E486323D93403C9324E46A35A1288C">
    <w:name w:val="72E486323D93403C9324E46A35A128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124</TotalTime>
  <Pages>11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Prabhu, Nikhil</dc:creator>
  <cp:lastModifiedBy>saksham agrawal</cp:lastModifiedBy>
  <cp:revision>55</cp:revision>
  <dcterms:created xsi:type="dcterms:W3CDTF">2021-12-19T11:03:00Z</dcterms:created>
  <dcterms:modified xsi:type="dcterms:W3CDTF">2021-12-19T16:16:00Z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